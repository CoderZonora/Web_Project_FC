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9A692" w14:textId="77777777" w:rsidR="002963CF" w:rsidRDefault="00000000">
      <w:pPr>
        <w:pStyle w:val="Heading1"/>
        <w:jc w:val="center"/>
      </w:pPr>
      <w:r>
        <w:rPr>
          <w:rFonts w:ascii="Times New Roman" w:hAnsi="Times New Roman"/>
          <w:color w:val="auto"/>
          <w:sz w:val="32"/>
          <w:szCs w:val="32"/>
        </w:rPr>
        <w:t>Web Technologies Project Report</w:t>
      </w:r>
    </w:p>
    <w:p w14:paraId="1887EE22" w14:textId="77777777" w:rsidR="002963CF" w:rsidRDefault="00000000">
      <w:pPr>
        <w:pStyle w:val="Heading2"/>
        <w:spacing w:after="283"/>
        <w:jc w:val="both"/>
      </w:pPr>
      <w:r>
        <w:rPr>
          <w:rFonts w:ascii="Times New Roman" w:hAnsi="Times New Roman"/>
        </w:rPr>
        <w:t>1. Title Page</w:t>
      </w:r>
    </w:p>
    <w:p w14:paraId="31C73F95" w14:textId="77777777" w:rsidR="002963CF" w:rsidRDefault="00000000">
      <w:pPr>
        <w:pStyle w:val="BodyText"/>
        <w:jc w:val="both"/>
      </w:pPr>
      <w:r>
        <w:rPr>
          <w:rStyle w:val="StrongEmphasis"/>
          <w:rFonts w:ascii="Times New Roman" w:hAnsi="Times New Roman"/>
        </w:rPr>
        <w:t>Project Title:</w:t>
      </w:r>
      <w:r>
        <w:rPr>
          <w:rFonts w:ascii="Times New Roman" w:hAnsi="Times New Roman"/>
        </w:rPr>
        <w:t xml:space="preserve"> Secure Messaging Application with Role-Based Access Control</w:t>
      </w:r>
    </w:p>
    <w:p w14:paraId="43DEF791" w14:textId="77777777" w:rsidR="002963CF" w:rsidRDefault="00000000">
      <w:pPr>
        <w:pStyle w:val="BodyText"/>
        <w:jc w:val="both"/>
      </w:pPr>
      <w:r>
        <w:rPr>
          <w:rStyle w:val="StrongEmphasis"/>
          <w:rFonts w:ascii="Times New Roman" w:hAnsi="Times New Roman"/>
        </w:rPr>
        <w:t>Team Members:</w:t>
      </w:r>
    </w:p>
    <w:p w14:paraId="5BCC579B" w14:textId="77777777" w:rsidR="002963CF" w:rsidRDefault="00000000">
      <w:pPr>
        <w:pStyle w:val="BodyText"/>
        <w:jc w:val="both"/>
      </w:pPr>
      <w:r>
        <w:rPr>
          <w:rStyle w:val="StrongEmphasis"/>
          <w:rFonts w:ascii="Times New Roman" w:hAnsi="Times New Roman"/>
          <w:b w:val="0"/>
          <w:bCs w:val="0"/>
          <w:sz w:val="24"/>
          <w:szCs w:val="24"/>
        </w:rPr>
        <w:t>Rishabh Bachhawat, 230911254, IT, F</w:t>
      </w:r>
    </w:p>
    <w:p w14:paraId="4949BEA8" w14:textId="0FDE13A3" w:rsidR="002963CF" w:rsidRDefault="00000000">
      <w:pPr>
        <w:jc w:val="both"/>
      </w:pPr>
      <w:r>
        <w:rPr>
          <w:rFonts w:ascii="Times New Roman" w:hAnsi="Times New Roman"/>
          <w:sz w:val="24"/>
          <w:szCs w:val="24"/>
        </w:rPr>
        <w:t>An</w:t>
      </w:r>
      <w:r w:rsidR="00EE5F50">
        <w:rPr>
          <w:rFonts w:ascii="Times New Roman" w:hAnsi="Times New Roman"/>
          <w:sz w:val="24"/>
          <w:szCs w:val="24"/>
        </w:rPr>
        <w:t>i</w:t>
      </w:r>
      <w:r>
        <w:rPr>
          <w:rFonts w:ascii="Times New Roman" w:hAnsi="Times New Roman"/>
          <w:sz w:val="24"/>
          <w:szCs w:val="24"/>
        </w:rPr>
        <w:t xml:space="preserve">kait </w:t>
      </w:r>
      <w:proofErr w:type="spellStart"/>
      <w:r>
        <w:rPr>
          <w:rFonts w:ascii="Times New Roman" w:hAnsi="Times New Roman"/>
          <w:sz w:val="24"/>
          <w:szCs w:val="24"/>
        </w:rPr>
        <w:t>Chitlangia</w:t>
      </w:r>
      <w:proofErr w:type="spellEnd"/>
      <w:r>
        <w:rPr>
          <w:rFonts w:ascii="Times New Roman" w:hAnsi="Times New Roman"/>
          <w:sz w:val="24"/>
          <w:szCs w:val="24"/>
        </w:rPr>
        <w:t>, 230911256, IT F</w:t>
      </w:r>
    </w:p>
    <w:p w14:paraId="2D241BB5" w14:textId="77777777" w:rsidR="002963CF" w:rsidRDefault="00000000">
      <w:pPr>
        <w:jc w:val="both"/>
      </w:pPr>
      <w:r>
        <w:rPr>
          <w:rFonts w:ascii="Times New Roman" w:hAnsi="Times New Roman"/>
          <w:color w:val="000000"/>
          <w:sz w:val="24"/>
          <w:szCs w:val="24"/>
        </w:rPr>
        <w:t xml:space="preserve">Avijit Singh, </w:t>
      </w:r>
      <w:r>
        <w:rPr>
          <w:rFonts w:ascii="Times New Roman" w:hAnsi="Times New Roman"/>
          <w:color w:val="000000"/>
          <w:sz w:val="24"/>
          <w:szCs w:val="24"/>
        </w:rPr>
        <w:tab/>
        <w:t>230911310, IT F</w:t>
      </w:r>
    </w:p>
    <w:p w14:paraId="5D47BF13" w14:textId="77777777" w:rsidR="002963CF" w:rsidRDefault="002963CF">
      <w:pPr>
        <w:pStyle w:val="BodyText"/>
        <w:jc w:val="both"/>
        <w:rPr>
          <w:rFonts w:ascii="Times New Roman" w:hAnsi="Times New Roman"/>
          <w:b/>
          <w:bCs/>
          <w:sz w:val="24"/>
          <w:szCs w:val="24"/>
        </w:rPr>
      </w:pPr>
    </w:p>
    <w:p w14:paraId="247A3151" w14:textId="77777777" w:rsidR="002963CF" w:rsidRDefault="00000000">
      <w:pPr>
        <w:pStyle w:val="BodyText"/>
        <w:jc w:val="both"/>
      </w:pPr>
      <w:r>
        <w:rPr>
          <w:rStyle w:val="StrongEmphasis"/>
          <w:rFonts w:ascii="Times New Roman" w:hAnsi="Times New Roman"/>
        </w:rPr>
        <w:t>Course:</w:t>
      </w:r>
      <w:r>
        <w:rPr>
          <w:rFonts w:ascii="Times New Roman" w:hAnsi="Times New Roman"/>
        </w:rPr>
        <w:t xml:space="preserve"> Web Technologies</w:t>
      </w:r>
    </w:p>
    <w:p w14:paraId="7EC2BC1A" w14:textId="77777777" w:rsidR="002963CF" w:rsidRDefault="00000000">
      <w:pPr>
        <w:pStyle w:val="BodyText"/>
        <w:jc w:val="both"/>
      </w:pPr>
      <w:r>
        <w:rPr>
          <w:rStyle w:val="StrongEmphasis"/>
          <w:rFonts w:ascii="Times New Roman" w:hAnsi="Times New Roman"/>
        </w:rPr>
        <w:t>Academic Year:</w:t>
      </w:r>
      <w:r>
        <w:rPr>
          <w:rFonts w:ascii="Times New Roman" w:hAnsi="Times New Roman"/>
        </w:rPr>
        <w:t xml:space="preserve"> 2025-26</w:t>
      </w:r>
    </w:p>
    <w:p w14:paraId="0FB71CD2" w14:textId="77777777" w:rsidR="002963CF" w:rsidRDefault="00000000">
      <w:pPr>
        <w:pStyle w:val="BodyText"/>
        <w:jc w:val="both"/>
      </w:pPr>
      <w:r>
        <w:rPr>
          <w:rStyle w:val="StrongEmphasis"/>
          <w:rFonts w:ascii="Times New Roman" w:hAnsi="Times New Roman"/>
        </w:rPr>
        <w:t>Institution:</w:t>
      </w:r>
      <w:r>
        <w:rPr>
          <w:rFonts w:ascii="Times New Roman" w:hAnsi="Times New Roman"/>
        </w:rPr>
        <w:t xml:space="preserve"> MIT Manipal</w:t>
      </w:r>
    </w:p>
    <w:p w14:paraId="7ED96300" w14:textId="77777777" w:rsidR="002963CF" w:rsidRDefault="002963CF">
      <w:pPr>
        <w:pStyle w:val="HorizontalLine"/>
        <w:jc w:val="both"/>
        <w:rPr>
          <w:rFonts w:ascii="Times New Roman" w:hAnsi="Times New Roman"/>
          <w:b/>
          <w:bCs/>
        </w:rPr>
      </w:pPr>
    </w:p>
    <w:p w14:paraId="74B7F879" w14:textId="77777777" w:rsidR="002963CF" w:rsidRDefault="00000000">
      <w:pPr>
        <w:pStyle w:val="Heading2"/>
        <w:spacing w:after="283"/>
        <w:jc w:val="both"/>
      </w:pPr>
      <w:r>
        <w:rPr>
          <w:rFonts w:ascii="Times New Roman" w:hAnsi="Times New Roman"/>
        </w:rPr>
        <w:t>2. Abstract</w:t>
      </w:r>
    </w:p>
    <w:p w14:paraId="50C4355D" w14:textId="77777777" w:rsidR="002963CF" w:rsidRDefault="00000000">
      <w:pPr>
        <w:pStyle w:val="BodyText"/>
        <w:jc w:val="both"/>
      </w:pPr>
      <w:r>
        <w:rPr>
          <w:rFonts w:ascii="Times New Roman" w:hAnsi="Times New Roman"/>
        </w:rPr>
        <w:t>This project is a secure web-based messaging application designed to facilitate communication between users with role-based access control. The system implements a user authentication mechanism, message exchange functionality, and administrative controls for user management. It uses HTML, CSS, and JavaScript for the frontend interface, with PHP as the server-side scripting language and MySQL for database management. The application features distinct user roles including agents and administrators, where administrators have elevated privileges to view all messages, manage user roles, and access sensitive information. The system ensures data security through password hashing, prepared statements for SQL injection prevention, and session-based authentication. Users can register accounts, send messages to other users, maintain conversation history, and customize their message signatures. The administrative panel provides comprehensive user management capabilities and system oversight functionality.</w:t>
      </w:r>
    </w:p>
    <w:p w14:paraId="124010EC" w14:textId="77777777" w:rsidR="002963CF" w:rsidRDefault="002963CF">
      <w:pPr>
        <w:pStyle w:val="HorizontalLine"/>
        <w:jc w:val="both"/>
        <w:rPr>
          <w:rFonts w:ascii="Times New Roman" w:hAnsi="Times New Roman"/>
          <w:b/>
          <w:bCs/>
        </w:rPr>
      </w:pPr>
    </w:p>
    <w:p w14:paraId="3ED5E2EF" w14:textId="77777777" w:rsidR="002963CF" w:rsidRDefault="00000000">
      <w:pPr>
        <w:pStyle w:val="Heading2"/>
        <w:spacing w:after="283"/>
        <w:jc w:val="both"/>
      </w:pPr>
      <w:r>
        <w:rPr>
          <w:rFonts w:ascii="Times New Roman" w:hAnsi="Times New Roman"/>
        </w:rPr>
        <w:t>3. Introduction</w:t>
      </w:r>
    </w:p>
    <w:p w14:paraId="2E6FC351" w14:textId="77777777" w:rsidR="002963CF" w:rsidRDefault="00000000">
      <w:pPr>
        <w:pStyle w:val="Heading3"/>
        <w:spacing w:after="283"/>
        <w:jc w:val="both"/>
      </w:pPr>
      <w:r>
        <w:rPr>
          <w:rFonts w:ascii="Times New Roman" w:hAnsi="Times New Roman"/>
        </w:rPr>
        <w:t>Project Overview</w:t>
      </w:r>
    </w:p>
    <w:p w14:paraId="10A4C1C3" w14:textId="77777777" w:rsidR="002963CF" w:rsidRDefault="00000000">
      <w:pPr>
        <w:pStyle w:val="BodyText"/>
        <w:jc w:val="both"/>
      </w:pPr>
      <w:r>
        <w:rPr>
          <w:rFonts w:ascii="Times New Roman" w:hAnsi="Times New Roman"/>
        </w:rPr>
        <w:t>In today's digital age, secure communication systems are essential for organizations to facilitate internal communication while maintaining proper access controls and data security. This messaging application addresses the need for a controlled communication platform where users can exchange messages while administrators maintain oversight and management capabilities.</w:t>
      </w:r>
    </w:p>
    <w:p w14:paraId="1BAA0652" w14:textId="77777777" w:rsidR="002963CF" w:rsidRDefault="00000000">
      <w:pPr>
        <w:pStyle w:val="Heading3"/>
        <w:spacing w:after="283"/>
        <w:jc w:val="both"/>
      </w:pPr>
      <w:r>
        <w:rPr>
          <w:rFonts w:ascii="Times New Roman" w:hAnsi="Times New Roman"/>
        </w:rPr>
        <w:lastRenderedPageBreak/>
        <w:t>Objectives</w:t>
      </w:r>
    </w:p>
    <w:p w14:paraId="64C13F45" w14:textId="77777777" w:rsidR="002963CF" w:rsidRDefault="00000000">
      <w:pPr>
        <w:pStyle w:val="BodyText"/>
        <w:jc w:val="both"/>
      </w:pPr>
      <w:r>
        <w:rPr>
          <w:rFonts w:ascii="Times New Roman" w:hAnsi="Times New Roman"/>
        </w:rPr>
        <w:t>The primary objectives of this project are:</w:t>
      </w:r>
    </w:p>
    <w:p w14:paraId="64A51ED8" w14:textId="77777777" w:rsidR="002963CF" w:rsidRDefault="00000000">
      <w:pPr>
        <w:pStyle w:val="BodyText"/>
        <w:numPr>
          <w:ilvl w:val="0"/>
          <w:numId w:val="7"/>
        </w:numPr>
        <w:tabs>
          <w:tab w:val="clear" w:pos="709"/>
          <w:tab w:val="left" w:pos="0"/>
        </w:tabs>
        <w:spacing w:after="0"/>
        <w:jc w:val="both"/>
      </w:pPr>
      <w:r>
        <w:rPr>
          <w:rFonts w:ascii="Times New Roman" w:hAnsi="Times New Roman"/>
        </w:rPr>
        <w:t xml:space="preserve">To develop a secure user authentication and registration system </w:t>
      </w:r>
    </w:p>
    <w:p w14:paraId="2D9D2A13" w14:textId="77777777" w:rsidR="002963CF" w:rsidRDefault="00000000">
      <w:pPr>
        <w:pStyle w:val="BodyText"/>
        <w:numPr>
          <w:ilvl w:val="0"/>
          <w:numId w:val="7"/>
        </w:numPr>
        <w:tabs>
          <w:tab w:val="clear" w:pos="709"/>
          <w:tab w:val="left" w:pos="0"/>
        </w:tabs>
        <w:spacing w:after="0"/>
        <w:jc w:val="both"/>
      </w:pPr>
      <w:r>
        <w:rPr>
          <w:rFonts w:ascii="Times New Roman" w:hAnsi="Times New Roman"/>
        </w:rPr>
        <w:t xml:space="preserve">To implement a messaging platform enabling user-to-user communication </w:t>
      </w:r>
    </w:p>
    <w:p w14:paraId="0163DA12" w14:textId="77777777" w:rsidR="002963CF" w:rsidRDefault="00000000">
      <w:pPr>
        <w:pStyle w:val="BodyText"/>
        <w:numPr>
          <w:ilvl w:val="0"/>
          <w:numId w:val="7"/>
        </w:numPr>
        <w:tabs>
          <w:tab w:val="clear" w:pos="709"/>
          <w:tab w:val="left" w:pos="0"/>
        </w:tabs>
        <w:spacing w:after="0"/>
        <w:jc w:val="both"/>
      </w:pPr>
      <w:r>
        <w:rPr>
          <w:rFonts w:ascii="Times New Roman" w:hAnsi="Times New Roman"/>
        </w:rPr>
        <w:t xml:space="preserve">To create a role-based access control system with agent and admin roles </w:t>
      </w:r>
    </w:p>
    <w:p w14:paraId="6EB19CBC" w14:textId="77777777" w:rsidR="002963CF" w:rsidRDefault="00000000">
      <w:pPr>
        <w:pStyle w:val="BodyText"/>
        <w:numPr>
          <w:ilvl w:val="0"/>
          <w:numId w:val="7"/>
        </w:numPr>
        <w:tabs>
          <w:tab w:val="clear" w:pos="709"/>
          <w:tab w:val="left" w:pos="0"/>
        </w:tabs>
        <w:spacing w:after="0"/>
        <w:jc w:val="both"/>
      </w:pPr>
      <w:r>
        <w:rPr>
          <w:rFonts w:ascii="Times New Roman" w:hAnsi="Times New Roman"/>
        </w:rPr>
        <w:t xml:space="preserve">To provide administrators with comprehensive message monitoring capabilities </w:t>
      </w:r>
    </w:p>
    <w:p w14:paraId="2ED6BAFB" w14:textId="77777777" w:rsidR="002963CF" w:rsidRDefault="00000000">
      <w:pPr>
        <w:pStyle w:val="BodyText"/>
        <w:numPr>
          <w:ilvl w:val="0"/>
          <w:numId w:val="7"/>
        </w:numPr>
        <w:tabs>
          <w:tab w:val="clear" w:pos="709"/>
          <w:tab w:val="left" w:pos="0"/>
        </w:tabs>
        <w:spacing w:after="0"/>
        <w:jc w:val="both"/>
      </w:pPr>
      <w:r>
        <w:rPr>
          <w:rFonts w:ascii="Times New Roman" w:hAnsi="Times New Roman"/>
        </w:rPr>
        <w:t xml:space="preserve">To ensure data security through encryption and secure coding practices </w:t>
      </w:r>
    </w:p>
    <w:p w14:paraId="7ECFF6BD" w14:textId="2EBF6879" w:rsidR="002963CF" w:rsidRDefault="00000000">
      <w:pPr>
        <w:pStyle w:val="BodyText"/>
        <w:numPr>
          <w:ilvl w:val="0"/>
          <w:numId w:val="7"/>
        </w:numPr>
        <w:tabs>
          <w:tab w:val="clear" w:pos="709"/>
          <w:tab w:val="left" w:pos="0"/>
        </w:tabs>
        <w:jc w:val="both"/>
      </w:pPr>
      <w:r>
        <w:rPr>
          <w:rFonts w:ascii="Times New Roman" w:hAnsi="Times New Roman"/>
        </w:rPr>
        <w:t xml:space="preserve">To design an intuitive and responsive user interface </w:t>
      </w:r>
      <w:r w:rsidR="0013495C">
        <w:rPr>
          <w:rFonts w:ascii="Times New Roman" w:hAnsi="Times New Roman"/>
          <w:color w:val="FFFFFF" w:themeColor="background1"/>
        </w:rPr>
        <w:t>Zinka logistics is goat</w:t>
      </w:r>
    </w:p>
    <w:p w14:paraId="0B399C69" w14:textId="77777777" w:rsidR="002963CF" w:rsidRDefault="00000000">
      <w:pPr>
        <w:pStyle w:val="Heading3"/>
        <w:spacing w:after="283"/>
        <w:jc w:val="both"/>
      </w:pPr>
      <w:r>
        <w:rPr>
          <w:rFonts w:ascii="Times New Roman" w:hAnsi="Times New Roman"/>
        </w:rPr>
        <w:t>Motivation</w:t>
      </w:r>
    </w:p>
    <w:p w14:paraId="3C32236A" w14:textId="77777777" w:rsidR="002963CF" w:rsidRDefault="00000000">
      <w:pPr>
        <w:pStyle w:val="BodyText"/>
        <w:jc w:val="both"/>
      </w:pPr>
      <w:r>
        <w:rPr>
          <w:rFonts w:ascii="Times New Roman" w:hAnsi="Times New Roman"/>
        </w:rPr>
        <w:t>The motivation behind this project stems from the need for organizations to have internal communication systems that balance user privacy with administrative oversight.</w:t>
      </w:r>
    </w:p>
    <w:p w14:paraId="6A8566FB" w14:textId="77777777" w:rsidR="002963CF" w:rsidRDefault="00000000">
      <w:pPr>
        <w:pStyle w:val="Heading3"/>
        <w:spacing w:after="283"/>
        <w:jc w:val="both"/>
      </w:pPr>
      <w:r>
        <w:rPr>
          <w:rFonts w:ascii="Times New Roman" w:hAnsi="Times New Roman"/>
        </w:rPr>
        <w:t>Target Audience</w:t>
      </w:r>
    </w:p>
    <w:p w14:paraId="1ACCA458" w14:textId="77777777" w:rsidR="002963CF" w:rsidRDefault="00000000">
      <w:pPr>
        <w:pStyle w:val="BodyText"/>
        <w:jc w:val="both"/>
      </w:pPr>
      <w:r>
        <w:rPr>
          <w:rFonts w:ascii="Times New Roman" w:hAnsi="Times New Roman"/>
        </w:rPr>
        <w:t>The target users of this system include:</w:t>
      </w:r>
    </w:p>
    <w:p w14:paraId="37C992CB" w14:textId="77777777" w:rsidR="002963CF" w:rsidRDefault="00000000">
      <w:pPr>
        <w:pStyle w:val="BodyText"/>
        <w:numPr>
          <w:ilvl w:val="0"/>
          <w:numId w:val="8"/>
        </w:numPr>
        <w:tabs>
          <w:tab w:val="clear" w:pos="709"/>
          <w:tab w:val="left" w:pos="0"/>
        </w:tabs>
        <w:spacing w:after="0"/>
        <w:jc w:val="both"/>
      </w:pPr>
      <w:r>
        <w:rPr>
          <w:rStyle w:val="StrongEmphasis"/>
          <w:rFonts w:ascii="Times New Roman" w:hAnsi="Times New Roman"/>
        </w:rPr>
        <w:t>Regular Users (Agents):</w:t>
      </w:r>
      <w:r>
        <w:rPr>
          <w:rFonts w:ascii="Times New Roman" w:hAnsi="Times New Roman"/>
        </w:rPr>
        <w:t xml:space="preserve"> Employees or members who need to communicate with each other within the organization </w:t>
      </w:r>
    </w:p>
    <w:p w14:paraId="4B1152E2" w14:textId="77777777" w:rsidR="002963CF" w:rsidRDefault="00000000">
      <w:pPr>
        <w:pStyle w:val="BodyText"/>
        <w:numPr>
          <w:ilvl w:val="0"/>
          <w:numId w:val="8"/>
        </w:numPr>
        <w:tabs>
          <w:tab w:val="clear" w:pos="709"/>
          <w:tab w:val="left" w:pos="0"/>
        </w:tabs>
        <w:spacing w:after="0"/>
        <w:jc w:val="both"/>
      </w:pPr>
      <w:r>
        <w:rPr>
          <w:rStyle w:val="StrongEmphasis"/>
          <w:rFonts w:ascii="Times New Roman" w:hAnsi="Times New Roman"/>
        </w:rPr>
        <w:t>Administrators:</w:t>
      </w:r>
      <w:r>
        <w:rPr>
          <w:rFonts w:ascii="Times New Roman" w:hAnsi="Times New Roman"/>
        </w:rPr>
        <w:t xml:space="preserve"> Supervisors or system managers who need to oversee communications, manage user accounts, and maintain system security </w:t>
      </w:r>
    </w:p>
    <w:p w14:paraId="72A57979" w14:textId="77777777" w:rsidR="002963CF" w:rsidRDefault="002963CF">
      <w:pPr>
        <w:pStyle w:val="HorizontalLine"/>
        <w:jc w:val="both"/>
        <w:rPr>
          <w:rFonts w:ascii="Times New Roman" w:hAnsi="Times New Roman"/>
          <w:b/>
          <w:bCs/>
        </w:rPr>
      </w:pPr>
    </w:p>
    <w:p w14:paraId="5131FAD6" w14:textId="77777777" w:rsidR="002963CF" w:rsidRDefault="00000000">
      <w:pPr>
        <w:pStyle w:val="Heading2"/>
        <w:spacing w:after="283"/>
        <w:jc w:val="both"/>
      </w:pPr>
      <w:r>
        <w:rPr>
          <w:rFonts w:ascii="Times New Roman" w:hAnsi="Times New Roman"/>
        </w:rPr>
        <w:t>4. System Requirements</w:t>
      </w:r>
    </w:p>
    <w:p w14:paraId="0570C288" w14:textId="77777777" w:rsidR="002963CF" w:rsidRDefault="00000000">
      <w:pPr>
        <w:pStyle w:val="Heading3"/>
        <w:spacing w:after="283"/>
        <w:jc w:val="both"/>
      </w:pPr>
      <w:r>
        <w:rPr>
          <w:rFonts w:ascii="Times New Roman" w:hAnsi="Times New Roman"/>
        </w:rPr>
        <w:t>Hardware Requirements</w:t>
      </w:r>
    </w:p>
    <w:p w14:paraId="51E38644" w14:textId="77777777" w:rsidR="002963CF" w:rsidRDefault="00000000">
      <w:pPr>
        <w:pStyle w:val="BodyText"/>
        <w:numPr>
          <w:ilvl w:val="0"/>
          <w:numId w:val="9"/>
        </w:numPr>
        <w:tabs>
          <w:tab w:val="clear" w:pos="709"/>
          <w:tab w:val="left" w:pos="0"/>
        </w:tabs>
        <w:spacing w:after="0"/>
        <w:jc w:val="both"/>
      </w:pPr>
      <w:r>
        <w:rPr>
          <w:rStyle w:val="StrongEmphasis"/>
          <w:rFonts w:ascii="Times New Roman" w:hAnsi="Times New Roman"/>
        </w:rPr>
        <w:t>Processor:</w:t>
      </w:r>
      <w:r>
        <w:rPr>
          <w:rFonts w:ascii="Times New Roman" w:hAnsi="Times New Roman"/>
        </w:rPr>
        <w:t xml:space="preserve"> Intel Core i3 or equivalent (minimum), Intel Core i5 or higher (recommended) </w:t>
      </w:r>
    </w:p>
    <w:p w14:paraId="20A2B4A6" w14:textId="77777777" w:rsidR="002963CF" w:rsidRDefault="00000000">
      <w:pPr>
        <w:pStyle w:val="BodyText"/>
        <w:numPr>
          <w:ilvl w:val="0"/>
          <w:numId w:val="9"/>
        </w:numPr>
        <w:tabs>
          <w:tab w:val="clear" w:pos="709"/>
          <w:tab w:val="left" w:pos="0"/>
        </w:tabs>
        <w:spacing w:after="0"/>
        <w:jc w:val="both"/>
      </w:pPr>
      <w:r>
        <w:rPr>
          <w:rStyle w:val="StrongEmphasis"/>
          <w:rFonts w:ascii="Times New Roman" w:hAnsi="Times New Roman"/>
        </w:rPr>
        <w:t>RAM:</w:t>
      </w:r>
      <w:r>
        <w:rPr>
          <w:rFonts w:ascii="Times New Roman" w:hAnsi="Times New Roman"/>
        </w:rPr>
        <w:t xml:space="preserve"> 4 GB </w:t>
      </w:r>
    </w:p>
    <w:p w14:paraId="1CF904E5" w14:textId="77777777" w:rsidR="002963CF" w:rsidRDefault="00000000">
      <w:pPr>
        <w:pStyle w:val="BodyText"/>
        <w:numPr>
          <w:ilvl w:val="0"/>
          <w:numId w:val="9"/>
        </w:numPr>
        <w:tabs>
          <w:tab w:val="clear" w:pos="709"/>
          <w:tab w:val="left" w:pos="0"/>
        </w:tabs>
        <w:spacing w:after="0"/>
        <w:jc w:val="both"/>
      </w:pPr>
      <w:r>
        <w:rPr>
          <w:rStyle w:val="StrongEmphasis"/>
          <w:rFonts w:ascii="Times New Roman" w:hAnsi="Times New Roman"/>
        </w:rPr>
        <w:t>Disk Space:</w:t>
      </w:r>
      <w:r>
        <w:rPr>
          <w:rFonts w:ascii="Times New Roman" w:hAnsi="Times New Roman"/>
        </w:rPr>
        <w:t xml:space="preserve"> 500 MB for application files and database </w:t>
      </w:r>
    </w:p>
    <w:p w14:paraId="183D8EB3" w14:textId="77777777" w:rsidR="002963CF" w:rsidRDefault="00000000">
      <w:pPr>
        <w:pStyle w:val="BodyText"/>
        <w:numPr>
          <w:ilvl w:val="0"/>
          <w:numId w:val="9"/>
        </w:numPr>
        <w:tabs>
          <w:tab w:val="clear" w:pos="709"/>
          <w:tab w:val="left" w:pos="0"/>
        </w:tabs>
        <w:spacing w:after="0"/>
        <w:jc w:val="both"/>
      </w:pPr>
      <w:r>
        <w:rPr>
          <w:rStyle w:val="StrongEmphasis"/>
          <w:rFonts w:ascii="Times New Roman" w:hAnsi="Times New Roman"/>
        </w:rPr>
        <w:t>Network:</w:t>
      </w:r>
      <w:r>
        <w:rPr>
          <w:rFonts w:ascii="Times New Roman" w:hAnsi="Times New Roman"/>
        </w:rPr>
        <w:t xml:space="preserve"> Active internet connection for web server access </w:t>
      </w:r>
    </w:p>
    <w:p w14:paraId="0C9823C6" w14:textId="77777777" w:rsidR="002963CF" w:rsidRDefault="00000000">
      <w:pPr>
        <w:pStyle w:val="BodyText"/>
        <w:numPr>
          <w:ilvl w:val="0"/>
          <w:numId w:val="9"/>
        </w:numPr>
        <w:tabs>
          <w:tab w:val="clear" w:pos="709"/>
          <w:tab w:val="left" w:pos="0"/>
        </w:tabs>
        <w:spacing w:after="0"/>
        <w:jc w:val="both"/>
      </w:pPr>
      <w:r>
        <w:t xml:space="preserve">Docker </w:t>
      </w:r>
    </w:p>
    <w:p w14:paraId="43A125FE" w14:textId="77777777" w:rsidR="002963CF" w:rsidRDefault="00000000">
      <w:pPr>
        <w:pStyle w:val="Heading3"/>
        <w:spacing w:after="283"/>
        <w:jc w:val="both"/>
      </w:pPr>
      <w:r>
        <w:rPr>
          <w:rFonts w:ascii="Times New Roman" w:hAnsi="Times New Roman"/>
        </w:rPr>
        <w:t>Software Requirements</w:t>
      </w:r>
    </w:p>
    <w:p w14:paraId="183B4A8E" w14:textId="77777777" w:rsidR="002963CF" w:rsidRDefault="00000000">
      <w:pPr>
        <w:pStyle w:val="BodyText"/>
        <w:numPr>
          <w:ilvl w:val="0"/>
          <w:numId w:val="10"/>
        </w:numPr>
        <w:tabs>
          <w:tab w:val="clear" w:pos="709"/>
          <w:tab w:val="left" w:pos="0"/>
        </w:tabs>
        <w:spacing w:after="0"/>
        <w:jc w:val="both"/>
      </w:pPr>
      <w:r>
        <w:rPr>
          <w:rStyle w:val="StrongEmphasis"/>
          <w:rFonts w:ascii="Times New Roman" w:hAnsi="Times New Roman"/>
        </w:rPr>
        <w:t>Operating System:</w:t>
      </w:r>
      <w:r>
        <w:rPr>
          <w:rFonts w:ascii="Times New Roman" w:hAnsi="Times New Roman"/>
        </w:rPr>
        <w:t xml:space="preserve"> Windows 10/11, Linux (Ubuntu 20.04 or later), or macOS 10.14 or later </w:t>
      </w:r>
    </w:p>
    <w:p w14:paraId="35A7F5CA" w14:textId="77777777" w:rsidR="002963CF" w:rsidRDefault="00000000">
      <w:pPr>
        <w:pStyle w:val="BodyText"/>
        <w:numPr>
          <w:ilvl w:val="0"/>
          <w:numId w:val="10"/>
        </w:numPr>
        <w:tabs>
          <w:tab w:val="clear" w:pos="709"/>
          <w:tab w:val="left" w:pos="0"/>
        </w:tabs>
        <w:spacing w:after="0"/>
        <w:jc w:val="both"/>
      </w:pPr>
      <w:r>
        <w:rPr>
          <w:rStyle w:val="StrongEmphasis"/>
          <w:rFonts w:ascii="Times New Roman" w:hAnsi="Times New Roman"/>
        </w:rPr>
        <w:t>Web Server:</w:t>
      </w:r>
      <w:r>
        <w:rPr>
          <w:rFonts w:ascii="Times New Roman" w:hAnsi="Times New Roman"/>
        </w:rPr>
        <w:t xml:space="preserve"> Apache 2.4 or higher (XAMPP/WAMP/LAMP stack) </w:t>
      </w:r>
    </w:p>
    <w:p w14:paraId="078D15D0" w14:textId="77777777" w:rsidR="002963CF" w:rsidRDefault="00000000">
      <w:pPr>
        <w:pStyle w:val="BodyText"/>
        <w:numPr>
          <w:ilvl w:val="0"/>
          <w:numId w:val="10"/>
        </w:numPr>
        <w:tabs>
          <w:tab w:val="clear" w:pos="709"/>
          <w:tab w:val="left" w:pos="0"/>
        </w:tabs>
        <w:spacing w:after="0"/>
        <w:jc w:val="both"/>
      </w:pPr>
      <w:r>
        <w:rPr>
          <w:rStyle w:val="StrongEmphasis"/>
          <w:rFonts w:ascii="Times New Roman" w:hAnsi="Times New Roman"/>
        </w:rPr>
        <w:t>Database Server:</w:t>
      </w:r>
      <w:r>
        <w:rPr>
          <w:rFonts w:ascii="Times New Roman" w:hAnsi="Times New Roman"/>
        </w:rPr>
        <w:t xml:space="preserve"> MySQL 5.7 or higher / MariaDB 10.3 or higher </w:t>
      </w:r>
    </w:p>
    <w:p w14:paraId="4A8A6E5B" w14:textId="77777777" w:rsidR="002963CF" w:rsidRDefault="00000000">
      <w:pPr>
        <w:pStyle w:val="BodyText"/>
        <w:numPr>
          <w:ilvl w:val="0"/>
          <w:numId w:val="10"/>
        </w:numPr>
        <w:tabs>
          <w:tab w:val="clear" w:pos="709"/>
          <w:tab w:val="left" w:pos="0"/>
        </w:tabs>
        <w:spacing w:after="0"/>
        <w:jc w:val="both"/>
      </w:pPr>
      <w:r>
        <w:rPr>
          <w:rStyle w:val="StrongEmphasis"/>
          <w:rFonts w:ascii="Times New Roman" w:hAnsi="Times New Roman"/>
        </w:rPr>
        <w:t>Programming Language:</w:t>
      </w:r>
      <w:r>
        <w:rPr>
          <w:rFonts w:ascii="Times New Roman" w:hAnsi="Times New Roman"/>
        </w:rPr>
        <w:t xml:space="preserve"> PHP 7.4</w:t>
      </w:r>
    </w:p>
    <w:p w14:paraId="3BB86FD3" w14:textId="77777777" w:rsidR="002963CF" w:rsidRDefault="00000000">
      <w:pPr>
        <w:pStyle w:val="BodyText"/>
        <w:numPr>
          <w:ilvl w:val="0"/>
          <w:numId w:val="10"/>
        </w:numPr>
        <w:tabs>
          <w:tab w:val="clear" w:pos="709"/>
          <w:tab w:val="left" w:pos="0"/>
        </w:tabs>
        <w:spacing w:after="0"/>
        <w:jc w:val="both"/>
      </w:pPr>
      <w:r>
        <w:rPr>
          <w:rStyle w:val="StrongEmphasis"/>
          <w:rFonts w:ascii="Times New Roman" w:hAnsi="Times New Roman"/>
        </w:rPr>
        <w:t>Web Browser:</w:t>
      </w:r>
      <w:r>
        <w:rPr>
          <w:rFonts w:ascii="Times New Roman" w:hAnsi="Times New Roman"/>
        </w:rPr>
        <w:t xml:space="preserve"> Google Chrome 90+, Mozilla Firefox 88+, Safari 14+, or Microsoft Edge 90+ </w:t>
      </w:r>
    </w:p>
    <w:p w14:paraId="2DA6D888" w14:textId="77777777" w:rsidR="002963CF" w:rsidRDefault="00000000">
      <w:pPr>
        <w:pStyle w:val="BodyText"/>
        <w:numPr>
          <w:ilvl w:val="0"/>
          <w:numId w:val="10"/>
        </w:numPr>
        <w:tabs>
          <w:tab w:val="clear" w:pos="709"/>
          <w:tab w:val="left" w:pos="0"/>
        </w:tabs>
        <w:spacing w:after="0"/>
        <w:jc w:val="both"/>
      </w:pPr>
      <w:r>
        <w:rPr>
          <w:rStyle w:val="StrongEmphasis"/>
          <w:rFonts w:ascii="Times New Roman" w:hAnsi="Times New Roman"/>
        </w:rPr>
        <w:lastRenderedPageBreak/>
        <w:t>IDE/Text Editor:</w:t>
      </w:r>
      <w:r>
        <w:rPr>
          <w:rFonts w:ascii="Times New Roman" w:hAnsi="Times New Roman"/>
        </w:rPr>
        <w:t xml:space="preserve"> Any code editor </w:t>
      </w:r>
    </w:p>
    <w:p w14:paraId="74CD9BF1" w14:textId="77777777" w:rsidR="002963CF" w:rsidRDefault="00000000">
      <w:pPr>
        <w:pStyle w:val="BodyText"/>
        <w:numPr>
          <w:ilvl w:val="0"/>
          <w:numId w:val="10"/>
        </w:numPr>
        <w:tabs>
          <w:tab w:val="clear" w:pos="709"/>
          <w:tab w:val="left" w:pos="0"/>
        </w:tabs>
        <w:jc w:val="both"/>
      </w:pPr>
      <w:r>
        <w:rPr>
          <w:rStyle w:val="StrongEmphasis"/>
          <w:rFonts w:ascii="Times New Roman" w:hAnsi="Times New Roman"/>
        </w:rPr>
        <w:t>Additional Tools:</w:t>
      </w:r>
      <w:r>
        <w:rPr>
          <w:rFonts w:ascii="Times New Roman" w:hAnsi="Times New Roman"/>
        </w:rPr>
        <w:t xml:space="preserve"> phpMyAdmin for database management (optional) </w:t>
      </w:r>
    </w:p>
    <w:p w14:paraId="0EE451C8" w14:textId="77777777" w:rsidR="002963CF" w:rsidRDefault="002963CF">
      <w:pPr>
        <w:pStyle w:val="HorizontalLine"/>
        <w:jc w:val="both"/>
        <w:rPr>
          <w:rFonts w:ascii="Times New Roman" w:hAnsi="Times New Roman"/>
          <w:b/>
          <w:bCs/>
        </w:rPr>
      </w:pPr>
    </w:p>
    <w:p w14:paraId="6822286A" w14:textId="77777777" w:rsidR="002963CF" w:rsidRDefault="00000000">
      <w:pPr>
        <w:pStyle w:val="Heading2"/>
        <w:spacing w:after="283"/>
        <w:jc w:val="both"/>
      </w:pPr>
      <w:r>
        <w:rPr>
          <w:rFonts w:ascii="Times New Roman" w:hAnsi="Times New Roman"/>
        </w:rPr>
        <w:t>5. Technologies Used</w:t>
      </w:r>
    </w:p>
    <w:p w14:paraId="017564A5" w14:textId="77777777" w:rsidR="002963CF" w:rsidRDefault="00000000">
      <w:pPr>
        <w:pStyle w:val="Heading3"/>
        <w:spacing w:after="283"/>
        <w:jc w:val="both"/>
      </w:pPr>
      <w:r>
        <w:rPr>
          <w:rFonts w:ascii="Times New Roman" w:hAnsi="Times New Roman"/>
        </w:rPr>
        <w:t>Frontend Technologies</w:t>
      </w:r>
    </w:p>
    <w:p w14:paraId="0FA2C445" w14:textId="77777777" w:rsidR="002963CF" w:rsidRDefault="00000000">
      <w:pPr>
        <w:pStyle w:val="BodyText"/>
        <w:numPr>
          <w:ilvl w:val="0"/>
          <w:numId w:val="11"/>
        </w:numPr>
        <w:tabs>
          <w:tab w:val="clear" w:pos="709"/>
          <w:tab w:val="left" w:pos="0"/>
        </w:tabs>
        <w:spacing w:after="0"/>
        <w:jc w:val="both"/>
      </w:pPr>
      <w:r>
        <w:rPr>
          <w:rStyle w:val="StrongEmphasis"/>
          <w:rFonts w:ascii="Times New Roman" w:hAnsi="Times New Roman"/>
        </w:rPr>
        <w:t>HTML5:</w:t>
      </w:r>
      <w:r>
        <w:rPr>
          <w:rFonts w:ascii="Times New Roman" w:hAnsi="Times New Roman"/>
        </w:rPr>
        <w:t xml:space="preserve"> For structuring web pages and creating semantic markup </w:t>
      </w:r>
    </w:p>
    <w:p w14:paraId="725032A1" w14:textId="77777777" w:rsidR="002963CF" w:rsidRDefault="00000000">
      <w:pPr>
        <w:pStyle w:val="BodyText"/>
        <w:numPr>
          <w:ilvl w:val="0"/>
          <w:numId w:val="11"/>
        </w:numPr>
        <w:tabs>
          <w:tab w:val="clear" w:pos="709"/>
          <w:tab w:val="left" w:pos="0"/>
        </w:tabs>
        <w:spacing w:after="0"/>
        <w:jc w:val="both"/>
      </w:pPr>
      <w:r>
        <w:rPr>
          <w:rStyle w:val="StrongEmphasis"/>
          <w:rFonts w:ascii="Times New Roman" w:hAnsi="Times New Roman"/>
        </w:rPr>
        <w:t>CSS3:</w:t>
      </w:r>
      <w:r>
        <w:rPr>
          <w:rFonts w:ascii="Times New Roman" w:hAnsi="Times New Roman"/>
        </w:rPr>
        <w:t xml:space="preserve"> For styling, layout design, and responsive elements including gradient backgrounds and modern UI components </w:t>
      </w:r>
    </w:p>
    <w:p w14:paraId="09B32C3C" w14:textId="77777777" w:rsidR="002963CF" w:rsidRDefault="00000000">
      <w:pPr>
        <w:pStyle w:val="BodyText"/>
        <w:numPr>
          <w:ilvl w:val="0"/>
          <w:numId w:val="11"/>
        </w:numPr>
        <w:tabs>
          <w:tab w:val="clear" w:pos="709"/>
          <w:tab w:val="left" w:pos="0"/>
        </w:tabs>
        <w:jc w:val="both"/>
      </w:pPr>
      <w:r>
        <w:rPr>
          <w:rStyle w:val="StrongEmphasis"/>
          <w:rFonts w:ascii="Times New Roman" w:hAnsi="Times New Roman"/>
        </w:rPr>
        <w:t>JavaScript:</w:t>
      </w:r>
      <w:r>
        <w:rPr>
          <w:rFonts w:ascii="Times New Roman" w:hAnsi="Times New Roman"/>
        </w:rPr>
        <w:t xml:space="preserve"> For client-side form validation, interactive elements, and dynamic user interface updates </w:t>
      </w:r>
    </w:p>
    <w:p w14:paraId="39B4BEA8" w14:textId="77777777" w:rsidR="002963CF" w:rsidRDefault="00000000">
      <w:pPr>
        <w:pStyle w:val="Heading3"/>
        <w:spacing w:after="283"/>
        <w:jc w:val="both"/>
      </w:pPr>
      <w:r>
        <w:rPr>
          <w:rFonts w:ascii="Times New Roman" w:hAnsi="Times New Roman"/>
        </w:rPr>
        <w:t>Backend Technologies</w:t>
      </w:r>
    </w:p>
    <w:p w14:paraId="66030A19" w14:textId="77777777" w:rsidR="002963CF" w:rsidRDefault="00000000">
      <w:pPr>
        <w:pStyle w:val="BodyText"/>
        <w:numPr>
          <w:ilvl w:val="0"/>
          <w:numId w:val="12"/>
        </w:numPr>
        <w:tabs>
          <w:tab w:val="clear" w:pos="709"/>
          <w:tab w:val="left" w:pos="0"/>
        </w:tabs>
        <w:spacing w:after="0"/>
        <w:jc w:val="both"/>
      </w:pPr>
      <w:r>
        <w:rPr>
          <w:rStyle w:val="StrongEmphasis"/>
          <w:rFonts w:ascii="Times New Roman" w:hAnsi="Times New Roman"/>
        </w:rPr>
        <w:t>PHP 7.4+:</w:t>
      </w:r>
      <w:r>
        <w:rPr>
          <w:rFonts w:ascii="Times New Roman" w:hAnsi="Times New Roman"/>
        </w:rPr>
        <w:t xml:space="preserve"> Server-side scripting language for handling business logic, user authentication, session management, and database operations </w:t>
      </w:r>
    </w:p>
    <w:p w14:paraId="05A59D04" w14:textId="77777777" w:rsidR="001E1507" w:rsidRPr="001E1507" w:rsidRDefault="00000000">
      <w:pPr>
        <w:pStyle w:val="BodyText"/>
        <w:numPr>
          <w:ilvl w:val="0"/>
          <w:numId w:val="12"/>
        </w:numPr>
        <w:tabs>
          <w:tab w:val="clear" w:pos="709"/>
          <w:tab w:val="left" w:pos="0"/>
        </w:tabs>
        <w:jc w:val="both"/>
      </w:pPr>
      <w:r>
        <w:rPr>
          <w:rStyle w:val="StrongEmphasis"/>
          <w:rFonts w:ascii="Times New Roman" w:hAnsi="Times New Roman"/>
        </w:rPr>
        <w:t>MySQL:</w:t>
      </w:r>
      <w:r>
        <w:rPr>
          <w:rFonts w:ascii="Times New Roman" w:hAnsi="Times New Roman"/>
        </w:rPr>
        <w:t xml:space="preserve"> Relational database management system for storing user data, messages, and system information </w:t>
      </w:r>
      <w:r w:rsidR="0013495C">
        <w:rPr>
          <w:rFonts w:ascii="Times New Roman" w:hAnsi="Times New Roman"/>
        </w:rPr>
        <w:t xml:space="preserve"> </w:t>
      </w:r>
      <w:r w:rsidR="0013495C">
        <w:rPr>
          <w:rFonts w:ascii="Times New Roman" w:hAnsi="Times New Roman"/>
          <w:color w:val="FFFFFF" w:themeColor="background1"/>
        </w:rPr>
        <w:t>very imp</w:t>
      </w:r>
    </w:p>
    <w:p w14:paraId="1DA73D79" w14:textId="0F9CB65E" w:rsidR="002963CF" w:rsidRDefault="001E1507">
      <w:pPr>
        <w:pStyle w:val="BodyText"/>
        <w:numPr>
          <w:ilvl w:val="0"/>
          <w:numId w:val="12"/>
        </w:numPr>
        <w:tabs>
          <w:tab w:val="clear" w:pos="709"/>
          <w:tab w:val="left" w:pos="0"/>
        </w:tabs>
        <w:jc w:val="both"/>
      </w:pPr>
      <w:r>
        <w:rPr>
          <w:rStyle w:val="StrongEmphasis"/>
          <w:rFonts w:ascii="Times New Roman" w:hAnsi="Times New Roman"/>
        </w:rPr>
        <w:t xml:space="preserve">Docker </w:t>
      </w:r>
      <w:r w:rsidR="009D4020">
        <w:rPr>
          <w:rStyle w:val="StrongEmphasis"/>
          <w:rFonts w:ascii="Times New Roman" w:hAnsi="Times New Roman"/>
        </w:rPr>
        <w:t xml:space="preserve">: </w:t>
      </w:r>
      <w:r w:rsidR="009D4020" w:rsidRPr="009D4020">
        <w:rPr>
          <w:rStyle w:val="StrongEmphasis"/>
          <w:rFonts w:ascii="Times New Roman" w:hAnsi="Times New Roman"/>
          <w:b w:val="0"/>
          <w:bCs w:val="0"/>
        </w:rPr>
        <w:t xml:space="preserve">Deploy using </w:t>
      </w:r>
      <w:r w:rsidRPr="009D4020">
        <w:rPr>
          <w:rStyle w:val="StrongEmphasis"/>
          <w:rFonts w:ascii="Times New Roman" w:hAnsi="Times New Roman"/>
          <w:b w:val="0"/>
          <w:bCs w:val="0"/>
        </w:rPr>
        <w:t>image to make it platform independent</w:t>
      </w:r>
      <w:r>
        <w:rPr>
          <w:rStyle w:val="StrongEmphasis"/>
          <w:rFonts w:ascii="Times New Roman" w:hAnsi="Times New Roman"/>
        </w:rPr>
        <w:t>.</w:t>
      </w:r>
      <w:r w:rsidR="0013495C">
        <w:rPr>
          <w:rFonts w:ascii="Times New Roman" w:hAnsi="Times New Roman"/>
          <w:color w:val="FFFFFF" w:themeColor="background1"/>
        </w:rPr>
        <w:t xml:space="preserve"> information is being told to you please be quiet</w:t>
      </w:r>
    </w:p>
    <w:p w14:paraId="33EDFD03" w14:textId="77777777" w:rsidR="002963CF" w:rsidRDefault="00000000">
      <w:pPr>
        <w:pStyle w:val="Heading3"/>
        <w:spacing w:after="283"/>
        <w:jc w:val="both"/>
      </w:pPr>
      <w:r>
        <w:rPr>
          <w:rFonts w:ascii="Times New Roman" w:hAnsi="Times New Roman"/>
        </w:rPr>
        <w:t>Security Features</w:t>
      </w:r>
    </w:p>
    <w:p w14:paraId="4C101C74" w14:textId="77777777" w:rsidR="002963CF" w:rsidRDefault="00000000">
      <w:pPr>
        <w:pStyle w:val="BodyText"/>
        <w:numPr>
          <w:ilvl w:val="0"/>
          <w:numId w:val="13"/>
        </w:numPr>
        <w:tabs>
          <w:tab w:val="clear" w:pos="709"/>
          <w:tab w:val="left" w:pos="0"/>
        </w:tabs>
        <w:spacing w:after="0"/>
        <w:jc w:val="both"/>
      </w:pPr>
      <w:r>
        <w:rPr>
          <w:rStyle w:val="StrongEmphasis"/>
          <w:rFonts w:ascii="Times New Roman" w:hAnsi="Times New Roman"/>
        </w:rPr>
        <w:t>Password Hashing:</w:t>
      </w:r>
      <w:r>
        <w:rPr>
          <w:rFonts w:ascii="Times New Roman" w:hAnsi="Times New Roman"/>
        </w:rPr>
        <w:t xml:space="preserve"> Using PHP's </w:t>
      </w:r>
      <w:proofErr w:type="spellStart"/>
      <w:r>
        <w:rPr>
          <w:rStyle w:val="SourceText"/>
          <w:rFonts w:ascii="Times New Roman" w:hAnsi="Times New Roman"/>
        </w:rPr>
        <w:t>password_hash</w:t>
      </w:r>
      <w:proofErr w:type="spellEnd"/>
      <w:r>
        <w:rPr>
          <w:rStyle w:val="SourceText"/>
          <w:rFonts w:ascii="Times New Roman" w:hAnsi="Times New Roman"/>
        </w:rPr>
        <w:t>()</w:t>
      </w:r>
      <w:r>
        <w:rPr>
          <w:rFonts w:ascii="Times New Roman" w:hAnsi="Times New Roman"/>
        </w:rPr>
        <w:t xml:space="preserve"> and </w:t>
      </w:r>
      <w:proofErr w:type="spellStart"/>
      <w:r>
        <w:rPr>
          <w:rStyle w:val="SourceText"/>
          <w:rFonts w:ascii="Times New Roman" w:hAnsi="Times New Roman"/>
        </w:rPr>
        <w:t>password_verify</w:t>
      </w:r>
      <w:proofErr w:type="spellEnd"/>
      <w:r>
        <w:rPr>
          <w:rStyle w:val="SourceText"/>
          <w:rFonts w:ascii="Times New Roman" w:hAnsi="Times New Roman"/>
        </w:rPr>
        <w:t>()</w:t>
      </w:r>
      <w:r>
        <w:rPr>
          <w:rFonts w:ascii="Times New Roman" w:hAnsi="Times New Roman"/>
        </w:rPr>
        <w:t xml:space="preserve"> functions with SHA256  algorithm </w:t>
      </w:r>
    </w:p>
    <w:p w14:paraId="2120691B" w14:textId="77777777" w:rsidR="002963CF" w:rsidRDefault="00000000">
      <w:pPr>
        <w:pStyle w:val="BodyText"/>
        <w:numPr>
          <w:ilvl w:val="0"/>
          <w:numId w:val="13"/>
        </w:numPr>
        <w:tabs>
          <w:tab w:val="clear" w:pos="709"/>
          <w:tab w:val="left" w:pos="0"/>
        </w:tabs>
        <w:spacing w:after="0"/>
        <w:jc w:val="both"/>
      </w:pPr>
      <w:r>
        <w:rPr>
          <w:rStyle w:val="StrongEmphasis"/>
          <w:rFonts w:ascii="Times New Roman" w:hAnsi="Times New Roman"/>
        </w:rPr>
        <w:t>Prepared Statements:</w:t>
      </w:r>
      <w:r>
        <w:rPr>
          <w:rFonts w:ascii="Times New Roman" w:hAnsi="Times New Roman"/>
        </w:rPr>
        <w:t xml:space="preserve"> </w:t>
      </w:r>
      <w:proofErr w:type="spellStart"/>
      <w:r>
        <w:rPr>
          <w:rFonts w:ascii="Times New Roman" w:hAnsi="Times New Roman"/>
        </w:rPr>
        <w:t>MySQLi</w:t>
      </w:r>
      <w:proofErr w:type="spellEnd"/>
      <w:r>
        <w:rPr>
          <w:rFonts w:ascii="Times New Roman" w:hAnsi="Times New Roman"/>
        </w:rPr>
        <w:t xml:space="preserve"> prepared statements to prevent SQL injection attacks </w:t>
      </w:r>
    </w:p>
    <w:p w14:paraId="736CF7EA" w14:textId="77777777" w:rsidR="002963CF" w:rsidRDefault="00000000">
      <w:pPr>
        <w:pStyle w:val="BodyText"/>
        <w:numPr>
          <w:ilvl w:val="0"/>
          <w:numId w:val="13"/>
        </w:numPr>
        <w:tabs>
          <w:tab w:val="clear" w:pos="709"/>
          <w:tab w:val="left" w:pos="0"/>
        </w:tabs>
        <w:spacing w:after="0"/>
        <w:jc w:val="both"/>
      </w:pPr>
      <w:r>
        <w:rPr>
          <w:rStyle w:val="StrongEmphasis"/>
          <w:rFonts w:ascii="Times New Roman" w:hAnsi="Times New Roman"/>
        </w:rPr>
        <w:t>Session Management:</w:t>
      </w:r>
      <w:r>
        <w:rPr>
          <w:rFonts w:ascii="Times New Roman" w:hAnsi="Times New Roman"/>
        </w:rPr>
        <w:t xml:space="preserve"> PHP sessions for maintaining user authentication state </w:t>
      </w:r>
    </w:p>
    <w:p w14:paraId="366FB44F" w14:textId="77777777" w:rsidR="002963CF" w:rsidRDefault="00000000">
      <w:pPr>
        <w:pStyle w:val="BodyText"/>
        <w:numPr>
          <w:ilvl w:val="0"/>
          <w:numId w:val="13"/>
        </w:numPr>
        <w:tabs>
          <w:tab w:val="clear" w:pos="709"/>
          <w:tab w:val="left" w:pos="0"/>
        </w:tabs>
        <w:spacing w:after="0"/>
        <w:jc w:val="both"/>
      </w:pPr>
      <w:r>
        <w:rPr>
          <w:rStyle w:val="StrongEmphasis"/>
          <w:rFonts w:ascii="Times New Roman" w:hAnsi="Times New Roman"/>
        </w:rPr>
        <w:t>Content Security Policy:</w:t>
      </w:r>
      <w:r>
        <w:rPr>
          <w:rFonts w:ascii="Times New Roman" w:hAnsi="Times New Roman"/>
        </w:rPr>
        <w:t xml:space="preserve"> CSP headers to prevent XSS attacks </w:t>
      </w:r>
    </w:p>
    <w:p w14:paraId="76650E8A" w14:textId="77777777" w:rsidR="002963CF" w:rsidRDefault="00000000">
      <w:pPr>
        <w:pStyle w:val="BodyText"/>
        <w:numPr>
          <w:ilvl w:val="0"/>
          <w:numId w:val="13"/>
        </w:numPr>
        <w:tabs>
          <w:tab w:val="clear" w:pos="709"/>
          <w:tab w:val="left" w:pos="0"/>
        </w:tabs>
        <w:jc w:val="both"/>
      </w:pPr>
      <w:r>
        <w:rPr>
          <w:rStyle w:val="StrongEmphasis"/>
          <w:rFonts w:ascii="Times New Roman" w:hAnsi="Times New Roman"/>
        </w:rPr>
        <w:t>Input Validation:</w:t>
      </w:r>
      <w:r>
        <w:rPr>
          <w:rFonts w:ascii="Times New Roman" w:hAnsi="Times New Roman"/>
        </w:rPr>
        <w:t xml:space="preserve"> Server-side and client-side validation for all user inputs </w:t>
      </w:r>
    </w:p>
    <w:p w14:paraId="1DEBCE27" w14:textId="77777777" w:rsidR="002963CF" w:rsidRDefault="00000000">
      <w:pPr>
        <w:pStyle w:val="Heading3"/>
        <w:spacing w:after="283"/>
        <w:jc w:val="both"/>
      </w:pPr>
      <w:r>
        <w:rPr>
          <w:rFonts w:ascii="Times New Roman" w:hAnsi="Times New Roman"/>
        </w:rPr>
        <w:t>Design Elements</w:t>
      </w:r>
    </w:p>
    <w:p w14:paraId="7A50781E" w14:textId="6884E5E5" w:rsidR="002963CF" w:rsidRDefault="00000000">
      <w:pPr>
        <w:pStyle w:val="BodyText"/>
        <w:numPr>
          <w:ilvl w:val="0"/>
          <w:numId w:val="14"/>
        </w:numPr>
        <w:tabs>
          <w:tab w:val="clear" w:pos="709"/>
          <w:tab w:val="left" w:pos="0"/>
        </w:tabs>
        <w:spacing w:after="0"/>
        <w:jc w:val="both"/>
      </w:pPr>
      <w:r>
        <w:rPr>
          <w:rStyle w:val="StrongEmphasis"/>
          <w:rFonts w:ascii="Times New Roman" w:hAnsi="Times New Roman"/>
        </w:rPr>
        <w:t>Custom CSS Styling:</w:t>
      </w:r>
      <w:r>
        <w:rPr>
          <w:rFonts w:ascii="Times New Roman" w:hAnsi="Times New Roman"/>
        </w:rPr>
        <w:t xml:space="preserve"> </w:t>
      </w:r>
      <w:r w:rsidR="00EE5F50">
        <w:rPr>
          <w:rFonts w:ascii="Times New Roman" w:hAnsi="Times New Roman"/>
        </w:rPr>
        <w:t>Charcoal black and blue</w:t>
      </w:r>
      <w:r>
        <w:rPr>
          <w:rFonts w:ascii="Times New Roman" w:hAnsi="Times New Roman"/>
        </w:rPr>
        <w:t xml:space="preserve"> color scheme with gradient backgrounds </w:t>
      </w:r>
    </w:p>
    <w:p w14:paraId="7C1D21D0" w14:textId="77777777" w:rsidR="002963CF" w:rsidRDefault="00000000">
      <w:pPr>
        <w:pStyle w:val="BodyText"/>
        <w:numPr>
          <w:ilvl w:val="0"/>
          <w:numId w:val="14"/>
        </w:numPr>
        <w:tabs>
          <w:tab w:val="clear" w:pos="709"/>
          <w:tab w:val="left" w:pos="0"/>
        </w:tabs>
        <w:spacing w:after="0"/>
        <w:jc w:val="both"/>
      </w:pPr>
      <w:r>
        <w:rPr>
          <w:rStyle w:val="StrongEmphasis"/>
          <w:rFonts w:ascii="Times New Roman" w:hAnsi="Times New Roman"/>
        </w:rPr>
        <w:t>Responsive Layout:</w:t>
      </w:r>
      <w:r>
        <w:rPr>
          <w:rFonts w:ascii="Times New Roman" w:hAnsi="Times New Roman"/>
        </w:rPr>
        <w:t xml:space="preserve"> Flexible grid system and fluid design elements </w:t>
      </w:r>
    </w:p>
    <w:p w14:paraId="04A71FC7" w14:textId="77777777" w:rsidR="002963CF" w:rsidRPr="00EE5F50" w:rsidRDefault="00000000">
      <w:pPr>
        <w:pStyle w:val="BodyText"/>
        <w:numPr>
          <w:ilvl w:val="0"/>
          <w:numId w:val="14"/>
        </w:numPr>
        <w:tabs>
          <w:tab w:val="clear" w:pos="709"/>
          <w:tab w:val="left" w:pos="0"/>
        </w:tabs>
        <w:jc w:val="both"/>
      </w:pPr>
      <w:r>
        <w:rPr>
          <w:rStyle w:val="StrongEmphasis"/>
          <w:rFonts w:ascii="Times New Roman" w:hAnsi="Times New Roman"/>
        </w:rPr>
        <w:t>Form Controls:</w:t>
      </w:r>
      <w:r>
        <w:rPr>
          <w:rFonts w:ascii="Times New Roman" w:hAnsi="Times New Roman"/>
        </w:rPr>
        <w:t xml:space="preserve"> Custom-styled forms with validation feedback </w:t>
      </w:r>
    </w:p>
    <w:p w14:paraId="2B7B841F" w14:textId="77777777" w:rsidR="00EE5F50" w:rsidRDefault="00EE5F50" w:rsidP="00EE5F50">
      <w:pPr>
        <w:pStyle w:val="BodyText"/>
        <w:tabs>
          <w:tab w:val="left" w:pos="0"/>
        </w:tabs>
        <w:ind w:left="709"/>
        <w:jc w:val="both"/>
      </w:pPr>
    </w:p>
    <w:p w14:paraId="1A7AC879" w14:textId="77777777" w:rsidR="002963CF" w:rsidRDefault="002963CF">
      <w:pPr>
        <w:pStyle w:val="HorizontalLine"/>
        <w:jc w:val="both"/>
        <w:rPr>
          <w:rFonts w:ascii="Times New Roman" w:hAnsi="Times New Roman"/>
          <w:b/>
          <w:bCs/>
        </w:rPr>
      </w:pPr>
    </w:p>
    <w:p w14:paraId="73697FC1" w14:textId="77777777" w:rsidR="002963CF" w:rsidRDefault="00000000">
      <w:pPr>
        <w:pStyle w:val="Heading2"/>
        <w:spacing w:after="283"/>
        <w:jc w:val="both"/>
      </w:pPr>
      <w:r>
        <w:rPr>
          <w:rFonts w:ascii="Times New Roman" w:hAnsi="Times New Roman"/>
        </w:rPr>
        <w:lastRenderedPageBreak/>
        <w:t>6. System Design / Architecture</w:t>
      </w:r>
    </w:p>
    <w:p w14:paraId="3156F8FD" w14:textId="77777777" w:rsidR="002963CF" w:rsidRDefault="00000000">
      <w:pPr>
        <w:pStyle w:val="Heading3"/>
        <w:spacing w:after="283"/>
        <w:jc w:val="both"/>
      </w:pPr>
      <w:r>
        <w:rPr>
          <w:rFonts w:ascii="Times New Roman" w:hAnsi="Times New Roman"/>
        </w:rPr>
        <w:t>Architecture Overview</w:t>
      </w:r>
    </w:p>
    <w:p w14:paraId="709ACEB6" w14:textId="77777777" w:rsidR="002963CF" w:rsidRDefault="00000000">
      <w:pPr>
        <w:pStyle w:val="BodyText"/>
        <w:jc w:val="both"/>
      </w:pPr>
      <w:r>
        <w:rPr>
          <w:rFonts w:ascii="Times New Roman" w:hAnsi="Times New Roman"/>
        </w:rPr>
        <w:t>The application follows a traditional three-tier architecture consisting of:</w:t>
      </w:r>
    </w:p>
    <w:p w14:paraId="7DF8FCEC" w14:textId="77777777" w:rsidR="002963CF" w:rsidRDefault="00000000">
      <w:pPr>
        <w:pStyle w:val="BodyText"/>
        <w:numPr>
          <w:ilvl w:val="0"/>
          <w:numId w:val="15"/>
        </w:numPr>
        <w:tabs>
          <w:tab w:val="clear" w:pos="709"/>
          <w:tab w:val="left" w:pos="0"/>
        </w:tabs>
        <w:spacing w:after="0"/>
        <w:jc w:val="both"/>
      </w:pPr>
      <w:r>
        <w:rPr>
          <w:rStyle w:val="StrongEmphasis"/>
          <w:rFonts w:ascii="Times New Roman" w:hAnsi="Times New Roman"/>
        </w:rPr>
        <w:t>Presentation Layer (Frontend):</w:t>
      </w:r>
      <w:r>
        <w:rPr>
          <w:rFonts w:ascii="Times New Roman" w:hAnsi="Times New Roman"/>
        </w:rPr>
        <w:t xml:space="preserve"> HTML, CSS, and JavaScript for user interface </w:t>
      </w:r>
    </w:p>
    <w:p w14:paraId="540BDDA6" w14:textId="77777777" w:rsidR="002963CF" w:rsidRDefault="00000000">
      <w:pPr>
        <w:pStyle w:val="BodyText"/>
        <w:numPr>
          <w:ilvl w:val="0"/>
          <w:numId w:val="15"/>
        </w:numPr>
        <w:tabs>
          <w:tab w:val="clear" w:pos="709"/>
          <w:tab w:val="left" w:pos="0"/>
        </w:tabs>
        <w:spacing w:after="0"/>
        <w:jc w:val="both"/>
      </w:pPr>
      <w:r>
        <w:rPr>
          <w:rStyle w:val="StrongEmphasis"/>
          <w:rFonts w:ascii="Times New Roman" w:hAnsi="Times New Roman"/>
        </w:rPr>
        <w:t>Application Layer (Backend):</w:t>
      </w:r>
      <w:r>
        <w:rPr>
          <w:rFonts w:ascii="Times New Roman" w:hAnsi="Times New Roman"/>
        </w:rPr>
        <w:t xml:space="preserve"> PHP for business logic and request processing </w:t>
      </w:r>
    </w:p>
    <w:p w14:paraId="66430324" w14:textId="77777777" w:rsidR="002963CF" w:rsidRDefault="00000000">
      <w:pPr>
        <w:pStyle w:val="BodyText"/>
        <w:numPr>
          <w:ilvl w:val="0"/>
          <w:numId w:val="15"/>
        </w:numPr>
        <w:tabs>
          <w:tab w:val="clear" w:pos="709"/>
          <w:tab w:val="left" w:pos="0"/>
        </w:tabs>
        <w:jc w:val="both"/>
      </w:pPr>
      <w:r>
        <w:rPr>
          <w:rStyle w:val="StrongEmphasis"/>
          <w:rFonts w:ascii="Times New Roman" w:hAnsi="Times New Roman"/>
        </w:rPr>
        <w:t>Data Layer (Database):</w:t>
      </w:r>
      <w:r>
        <w:rPr>
          <w:rFonts w:ascii="Times New Roman" w:hAnsi="Times New Roman"/>
        </w:rPr>
        <w:t xml:space="preserve"> MySQL for persistent data storage </w:t>
      </w:r>
    </w:p>
    <w:p w14:paraId="5920B9F4" w14:textId="77777777" w:rsidR="002963CF" w:rsidRDefault="00000000">
      <w:pPr>
        <w:pStyle w:val="Heading3"/>
        <w:spacing w:after="283"/>
        <w:jc w:val="both"/>
      </w:pPr>
      <w:r>
        <w:rPr>
          <w:rFonts w:ascii="Times New Roman" w:hAnsi="Times New Roman"/>
        </w:rPr>
        <w:t>Database Schema</w:t>
      </w:r>
    </w:p>
    <w:p w14:paraId="578A9C68" w14:textId="77777777" w:rsidR="002963CF" w:rsidRDefault="00000000">
      <w:pPr>
        <w:pStyle w:val="BodyText"/>
        <w:jc w:val="both"/>
      </w:pPr>
      <w:r>
        <w:rPr>
          <w:rStyle w:val="StrongEmphasis"/>
          <w:rFonts w:ascii="Times New Roman" w:hAnsi="Times New Roman"/>
        </w:rPr>
        <w:t>users Table:</w:t>
      </w:r>
    </w:p>
    <w:p w14:paraId="7B9F28A8" w14:textId="77777777" w:rsidR="002963CF" w:rsidRDefault="00000000">
      <w:pPr>
        <w:pStyle w:val="BodyText"/>
        <w:numPr>
          <w:ilvl w:val="0"/>
          <w:numId w:val="16"/>
        </w:numPr>
        <w:tabs>
          <w:tab w:val="clear" w:pos="709"/>
          <w:tab w:val="left" w:pos="0"/>
        </w:tabs>
        <w:spacing w:after="0"/>
        <w:jc w:val="both"/>
      </w:pPr>
      <w:r>
        <w:rPr>
          <w:rStyle w:val="SourceText"/>
          <w:rFonts w:ascii="Times New Roman" w:hAnsi="Times New Roman"/>
        </w:rPr>
        <w:t>id</w:t>
      </w:r>
      <w:r>
        <w:rPr>
          <w:rFonts w:ascii="Times New Roman" w:hAnsi="Times New Roman"/>
        </w:rPr>
        <w:t xml:space="preserve"> (VARCHAR 64) - Primary Key, hashed user identifier </w:t>
      </w:r>
    </w:p>
    <w:p w14:paraId="23E79DEF" w14:textId="77777777" w:rsidR="002963CF" w:rsidRDefault="00000000">
      <w:pPr>
        <w:pStyle w:val="BodyText"/>
        <w:numPr>
          <w:ilvl w:val="0"/>
          <w:numId w:val="16"/>
        </w:numPr>
        <w:tabs>
          <w:tab w:val="clear" w:pos="709"/>
          <w:tab w:val="left" w:pos="0"/>
        </w:tabs>
        <w:spacing w:after="0"/>
        <w:jc w:val="both"/>
      </w:pPr>
      <w:r>
        <w:rPr>
          <w:rStyle w:val="SourceText"/>
          <w:rFonts w:ascii="Times New Roman" w:hAnsi="Times New Roman"/>
        </w:rPr>
        <w:t>username</w:t>
      </w:r>
      <w:r>
        <w:rPr>
          <w:rFonts w:ascii="Times New Roman" w:hAnsi="Times New Roman"/>
        </w:rPr>
        <w:t xml:space="preserve"> (VARCHAR 50) - Unique username </w:t>
      </w:r>
    </w:p>
    <w:p w14:paraId="07A298B1" w14:textId="77777777" w:rsidR="002963CF" w:rsidRDefault="00000000">
      <w:pPr>
        <w:pStyle w:val="BodyText"/>
        <w:numPr>
          <w:ilvl w:val="0"/>
          <w:numId w:val="16"/>
        </w:numPr>
        <w:tabs>
          <w:tab w:val="clear" w:pos="709"/>
          <w:tab w:val="left" w:pos="0"/>
        </w:tabs>
        <w:spacing w:after="0"/>
        <w:jc w:val="both"/>
      </w:pPr>
      <w:r>
        <w:rPr>
          <w:rStyle w:val="SourceText"/>
          <w:rFonts w:ascii="Times New Roman" w:hAnsi="Times New Roman"/>
        </w:rPr>
        <w:t>password</w:t>
      </w:r>
      <w:r>
        <w:rPr>
          <w:rFonts w:ascii="Times New Roman" w:hAnsi="Times New Roman"/>
        </w:rPr>
        <w:t xml:space="preserve"> (VARCHAR 255) - Hashed password using </w:t>
      </w:r>
      <w:proofErr w:type="spellStart"/>
      <w:r>
        <w:rPr>
          <w:rFonts w:ascii="Times New Roman" w:hAnsi="Times New Roman"/>
        </w:rPr>
        <w:t>bcrypt</w:t>
      </w:r>
      <w:proofErr w:type="spellEnd"/>
      <w:r>
        <w:rPr>
          <w:rFonts w:ascii="Times New Roman" w:hAnsi="Times New Roman"/>
        </w:rPr>
        <w:t xml:space="preserve"> </w:t>
      </w:r>
    </w:p>
    <w:p w14:paraId="03C880FE" w14:textId="77777777" w:rsidR="002963CF" w:rsidRDefault="00000000">
      <w:pPr>
        <w:pStyle w:val="BodyText"/>
        <w:numPr>
          <w:ilvl w:val="0"/>
          <w:numId w:val="16"/>
        </w:numPr>
        <w:tabs>
          <w:tab w:val="clear" w:pos="709"/>
          <w:tab w:val="left" w:pos="0"/>
        </w:tabs>
        <w:spacing w:after="0"/>
        <w:jc w:val="both"/>
      </w:pPr>
      <w:r>
        <w:rPr>
          <w:rStyle w:val="SourceText"/>
          <w:rFonts w:ascii="Times New Roman" w:hAnsi="Times New Roman"/>
        </w:rPr>
        <w:t>role</w:t>
      </w:r>
      <w:r>
        <w:rPr>
          <w:rFonts w:ascii="Times New Roman" w:hAnsi="Times New Roman"/>
        </w:rPr>
        <w:t xml:space="preserve"> (ENUM) - 'agent' or 'admin' </w:t>
      </w:r>
    </w:p>
    <w:p w14:paraId="3E0936B6" w14:textId="77777777" w:rsidR="002963CF" w:rsidRPr="00EE5F50" w:rsidRDefault="00000000">
      <w:pPr>
        <w:pStyle w:val="BodyText"/>
        <w:numPr>
          <w:ilvl w:val="0"/>
          <w:numId w:val="16"/>
        </w:numPr>
        <w:tabs>
          <w:tab w:val="clear" w:pos="709"/>
          <w:tab w:val="left" w:pos="0"/>
        </w:tabs>
        <w:jc w:val="both"/>
      </w:pPr>
      <w:r>
        <w:rPr>
          <w:rStyle w:val="SourceText"/>
          <w:rFonts w:ascii="Times New Roman" w:hAnsi="Times New Roman"/>
        </w:rPr>
        <w:t>signature</w:t>
      </w:r>
      <w:r>
        <w:rPr>
          <w:rFonts w:ascii="Times New Roman" w:hAnsi="Times New Roman"/>
        </w:rPr>
        <w:t xml:space="preserve"> (TEXT) - User's message signature </w:t>
      </w:r>
    </w:p>
    <w:p w14:paraId="2732C34A" w14:textId="35EE7A1A" w:rsidR="00EE5F50" w:rsidRPr="00EE5F50" w:rsidRDefault="00EE5F50">
      <w:pPr>
        <w:pStyle w:val="BodyText"/>
        <w:numPr>
          <w:ilvl w:val="0"/>
          <w:numId w:val="16"/>
        </w:numPr>
        <w:tabs>
          <w:tab w:val="clear" w:pos="709"/>
          <w:tab w:val="left" w:pos="0"/>
        </w:tabs>
        <w:jc w:val="both"/>
      </w:pPr>
      <w:r>
        <w:rPr>
          <w:rFonts w:ascii="Times New Roman" w:hAnsi="Times New Roman"/>
        </w:rPr>
        <w:t>profile-pic (VARCHAR 255) – User’s profile picture</w:t>
      </w:r>
    </w:p>
    <w:p w14:paraId="37EF2351" w14:textId="77777777" w:rsidR="00EE5F50" w:rsidRDefault="00EE5F50" w:rsidP="00EE5F50">
      <w:pPr>
        <w:pStyle w:val="BodyText"/>
        <w:tabs>
          <w:tab w:val="left" w:pos="0"/>
        </w:tabs>
        <w:jc w:val="both"/>
      </w:pPr>
    </w:p>
    <w:p w14:paraId="0284C4EE" w14:textId="77777777" w:rsidR="002963CF" w:rsidRDefault="00000000">
      <w:pPr>
        <w:pStyle w:val="BodyText"/>
        <w:jc w:val="both"/>
      </w:pPr>
      <w:r>
        <w:rPr>
          <w:rStyle w:val="StrongEmphasis"/>
          <w:rFonts w:ascii="Times New Roman" w:hAnsi="Times New Roman"/>
        </w:rPr>
        <w:t>messages Table:</w:t>
      </w:r>
    </w:p>
    <w:p w14:paraId="3A8385A6" w14:textId="77777777" w:rsidR="002963CF" w:rsidRDefault="00000000">
      <w:pPr>
        <w:pStyle w:val="BodyText"/>
        <w:numPr>
          <w:ilvl w:val="0"/>
          <w:numId w:val="17"/>
        </w:numPr>
        <w:tabs>
          <w:tab w:val="clear" w:pos="709"/>
          <w:tab w:val="left" w:pos="0"/>
        </w:tabs>
        <w:spacing w:after="0"/>
        <w:jc w:val="both"/>
      </w:pPr>
      <w:r>
        <w:rPr>
          <w:rStyle w:val="SourceText"/>
          <w:rFonts w:ascii="Times New Roman" w:hAnsi="Times New Roman"/>
        </w:rPr>
        <w:t>id</w:t>
      </w:r>
      <w:r>
        <w:rPr>
          <w:rFonts w:ascii="Times New Roman" w:hAnsi="Times New Roman"/>
        </w:rPr>
        <w:t xml:space="preserve"> (INT) - Auto-increment primary key </w:t>
      </w:r>
    </w:p>
    <w:p w14:paraId="62AB0B12" w14:textId="77777777" w:rsidR="002963CF" w:rsidRDefault="00000000">
      <w:pPr>
        <w:pStyle w:val="BodyText"/>
        <w:numPr>
          <w:ilvl w:val="0"/>
          <w:numId w:val="17"/>
        </w:numPr>
        <w:tabs>
          <w:tab w:val="clear" w:pos="709"/>
          <w:tab w:val="left" w:pos="0"/>
        </w:tabs>
        <w:spacing w:after="0"/>
        <w:jc w:val="both"/>
      </w:pPr>
      <w:proofErr w:type="spellStart"/>
      <w:r>
        <w:rPr>
          <w:rStyle w:val="SourceText"/>
          <w:rFonts w:ascii="Times New Roman" w:hAnsi="Times New Roman"/>
        </w:rPr>
        <w:t>sender_id</w:t>
      </w:r>
      <w:proofErr w:type="spellEnd"/>
      <w:r>
        <w:rPr>
          <w:rFonts w:ascii="Times New Roman" w:hAnsi="Times New Roman"/>
        </w:rPr>
        <w:t xml:space="preserve"> (VARCHAR 128) - Foreign key referencing users.id </w:t>
      </w:r>
    </w:p>
    <w:p w14:paraId="56D4933F" w14:textId="77777777" w:rsidR="002963CF" w:rsidRDefault="00000000">
      <w:pPr>
        <w:pStyle w:val="BodyText"/>
        <w:numPr>
          <w:ilvl w:val="0"/>
          <w:numId w:val="17"/>
        </w:numPr>
        <w:tabs>
          <w:tab w:val="clear" w:pos="709"/>
          <w:tab w:val="left" w:pos="0"/>
        </w:tabs>
        <w:spacing w:after="0"/>
        <w:jc w:val="both"/>
      </w:pPr>
      <w:proofErr w:type="spellStart"/>
      <w:r>
        <w:rPr>
          <w:rStyle w:val="SourceText"/>
          <w:rFonts w:ascii="Times New Roman" w:hAnsi="Times New Roman"/>
        </w:rPr>
        <w:t>receiver_id</w:t>
      </w:r>
      <w:proofErr w:type="spellEnd"/>
      <w:r>
        <w:rPr>
          <w:rFonts w:ascii="Times New Roman" w:hAnsi="Times New Roman"/>
        </w:rPr>
        <w:t xml:space="preserve"> (VARCHAR 128) - Foreign key referencing users.id </w:t>
      </w:r>
    </w:p>
    <w:p w14:paraId="3421AC55" w14:textId="77777777" w:rsidR="002963CF" w:rsidRDefault="00000000">
      <w:pPr>
        <w:pStyle w:val="BodyText"/>
        <w:numPr>
          <w:ilvl w:val="0"/>
          <w:numId w:val="17"/>
        </w:numPr>
        <w:tabs>
          <w:tab w:val="clear" w:pos="709"/>
          <w:tab w:val="left" w:pos="0"/>
        </w:tabs>
        <w:spacing w:after="0"/>
        <w:jc w:val="both"/>
      </w:pPr>
      <w:r>
        <w:rPr>
          <w:rStyle w:val="SourceText"/>
          <w:rFonts w:ascii="Times New Roman" w:hAnsi="Times New Roman"/>
        </w:rPr>
        <w:t>message</w:t>
      </w:r>
      <w:r>
        <w:rPr>
          <w:rFonts w:ascii="Times New Roman" w:hAnsi="Times New Roman"/>
        </w:rPr>
        <w:t xml:space="preserve"> (TEXT) - Message content </w:t>
      </w:r>
    </w:p>
    <w:p w14:paraId="0ADD078F" w14:textId="77777777" w:rsidR="002963CF" w:rsidRPr="00EE5F50" w:rsidRDefault="00000000">
      <w:pPr>
        <w:pStyle w:val="BodyText"/>
        <w:numPr>
          <w:ilvl w:val="0"/>
          <w:numId w:val="17"/>
        </w:numPr>
        <w:tabs>
          <w:tab w:val="clear" w:pos="709"/>
          <w:tab w:val="left" w:pos="0"/>
        </w:tabs>
        <w:jc w:val="both"/>
      </w:pPr>
      <w:proofErr w:type="spellStart"/>
      <w:r>
        <w:rPr>
          <w:rStyle w:val="SourceText"/>
          <w:rFonts w:ascii="Times New Roman" w:hAnsi="Times New Roman"/>
        </w:rPr>
        <w:t>created_at</w:t>
      </w:r>
      <w:proofErr w:type="spellEnd"/>
      <w:r>
        <w:rPr>
          <w:rFonts w:ascii="Times New Roman" w:hAnsi="Times New Roman"/>
        </w:rPr>
        <w:t xml:space="preserve"> (TIMESTAMP) - Message creation timestamp </w:t>
      </w:r>
    </w:p>
    <w:p w14:paraId="59335075" w14:textId="0C00B476" w:rsidR="00EE5F50" w:rsidRPr="00EE5F50" w:rsidRDefault="00EE5F50">
      <w:pPr>
        <w:pStyle w:val="BodyText"/>
        <w:numPr>
          <w:ilvl w:val="0"/>
          <w:numId w:val="17"/>
        </w:numPr>
        <w:tabs>
          <w:tab w:val="clear" w:pos="709"/>
          <w:tab w:val="left" w:pos="0"/>
        </w:tabs>
        <w:jc w:val="both"/>
      </w:pPr>
      <w:proofErr w:type="spellStart"/>
      <w:r>
        <w:rPr>
          <w:rFonts w:ascii="Times New Roman" w:hAnsi="Times New Roman"/>
        </w:rPr>
        <w:t>file_path</w:t>
      </w:r>
      <w:proofErr w:type="spellEnd"/>
      <w:r>
        <w:rPr>
          <w:rFonts w:ascii="Times New Roman" w:hAnsi="Times New Roman"/>
        </w:rPr>
        <w:t xml:space="preserve"> </w:t>
      </w:r>
      <w:r>
        <w:rPr>
          <w:rFonts w:ascii="Times New Roman" w:hAnsi="Times New Roman"/>
        </w:rPr>
        <w:t>(VARCHAR 255)</w:t>
      </w:r>
      <w:r>
        <w:rPr>
          <w:rFonts w:ascii="Times New Roman" w:hAnsi="Times New Roman"/>
        </w:rPr>
        <w:t xml:space="preserve"> – Path of the file being sent</w:t>
      </w:r>
    </w:p>
    <w:p w14:paraId="51C92841" w14:textId="71ACFD09" w:rsidR="0013495C" w:rsidRPr="00EE5F50" w:rsidRDefault="00EE5F50" w:rsidP="0013495C">
      <w:pPr>
        <w:pStyle w:val="BodyText"/>
        <w:numPr>
          <w:ilvl w:val="0"/>
          <w:numId w:val="17"/>
        </w:numPr>
        <w:tabs>
          <w:tab w:val="clear" w:pos="709"/>
          <w:tab w:val="left" w:pos="0"/>
        </w:tabs>
        <w:jc w:val="both"/>
      </w:pPr>
      <w:proofErr w:type="spellStart"/>
      <w:r>
        <w:rPr>
          <w:rFonts w:ascii="Times New Roman" w:hAnsi="Times New Roman"/>
        </w:rPr>
        <w:t>file_type</w:t>
      </w:r>
      <w:proofErr w:type="spellEnd"/>
      <w:r>
        <w:rPr>
          <w:rFonts w:ascii="Times New Roman" w:hAnsi="Times New Roman"/>
        </w:rPr>
        <w:t xml:space="preserve"> (VARCHAR 255) – Supports only .pdf, .txt, .doc, .docx and image files</w:t>
      </w:r>
    </w:p>
    <w:p w14:paraId="341A41A0" w14:textId="77777777" w:rsidR="00EE5F50" w:rsidRDefault="00EE5F50" w:rsidP="00EE5F50">
      <w:pPr>
        <w:pStyle w:val="BodyText"/>
        <w:tabs>
          <w:tab w:val="left" w:pos="0"/>
        </w:tabs>
        <w:jc w:val="both"/>
        <w:rPr>
          <w:rFonts w:ascii="Times New Roman" w:hAnsi="Times New Roman"/>
        </w:rPr>
      </w:pPr>
    </w:p>
    <w:p w14:paraId="789208B7" w14:textId="7DE9AD4B" w:rsidR="00EE5F50" w:rsidRDefault="00EE5F50" w:rsidP="00EE5F50">
      <w:pPr>
        <w:pStyle w:val="BodyText"/>
        <w:tabs>
          <w:tab w:val="left" w:pos="0"/>
        </w:tabs>
        <w:jc w:val="both"/>
        <w:rPr>
          <w:rFonts w:ascii="Times New Roman" w:hAnsi="Times New Roman"/>
          <w:b/>
          <w:bCs/>
        </w:rPr>
      </w:pPr>
      <w:r>
        <w:rPr>
          <w:rFonts w:ascii="Times New Roman" w:hAnsi="Times New Roman"/>
          <w:b/>
          <w:bCs/>
        </w:rPr>
        <w:t>feedback Table:</w:t>
      </w:r>
    </w:p>
    <w:p w14:paraId="7E7CDEEB" w14:textId="598F0ACD" w:rsidR="00EE5F50" w:rsidRPr="00EE5F50" w:rsidRDefault="00EE5F50" w:rsidP="00EE5F50">
      <w:pPr>
        <w:pStyle w:val="BodyText"/>
        <w:numPr>
          <w:ilvl w:val="0"/>
          <w:numId w:val="27"/>
        </w:numPr>
        <w:tabs>
          <w:tab w:val="left" w:pos="0"/>
        </w:tabs>
        <w:jc w:val="both"/>
        <w:rPr>
          <w:rFonts w:ascii="Times New Roman" w:hAnsi="Times New Roman"/>
          <w:b/>
          <w:bCs/>
        </w:rPr>
      </w:pPr>
      <w:r>
        <w:rPr>
          <w:rFonts w:ascii="Times New Roman" w:hAnsi="Times New Roman"/>
        </w:rPr>
        <w:t>id (INT) – Primary Key</w:t>
      </w:r>
    </w:p>
    <w:p w14:paraId="56602F2B" w14:textId="3FC469A7" w:rsidR="00EE5F50" w:rsidRPr="00EE5F50" w:rsidRDefault="00EE5F50" w:rsidP="00EE5F50">
      <w:pPr>
        <w:pStyle w:val="BodyText"/>
        <w:numPr>
          <w:ilvl w:val="0"/>
          <w:numId w:val="27"/>
        </w:numPr>
        <w:tabs>
          <w:tab w:val="left" w:pos="0"/>
        </w:tabs>
        <w:jc w:val="both"/>
        <w:rPr>
          <w:rFonts w:ascii="Times New Roman" w:hAnsi="Times New Roman"/>
          <w:b/>
          <w:bCs/>
        </w:rPr>
      </w:pPr>
      <w:r>
        <w:rPr>
          <w:rFonts w:ascii="Times New Roman" w:hAnsi="Times New Roman"/>
        </w:rPr>
        <w:t>subject (VARCHAR) – subject of the feedback</w:t>
      </w:r>
    </w:p>
    <w:p w14:paraId="019335C1" w14:textId="7092F87A" w:rsidR="00EE5F50" w:rsidRPr="00EE5F50" w:rsidRDefault="00EE5F50" w:rsidP="00EE5F50">
      <w:pPr>
        <w:pStyle w:val="BodyText"/>
        <w:numPr>
          <w:ilvl w:val="0"/>
          <w:numId w:val="27"/>
        </w:numPr>
        <w:tabs>
          <w:tab w:val="left" w:pos="0"/>
        </w:tabs>
        <w:jc w:val="both"/>
        <w:rPr>
          <w:rFonts w:ascii="Times New Roman" w:hAnsi="Times New Roman"/>
          <w:b/>
          <w:bCs/>
        </w:rPr>
      </w:pPr>
      <w:r>
        <w:rPr>
          <w:rFonts w:ascii="Times New Roman" w:hAnsi="Times New Roman"/>
        </w:rPr>
        <w:t>message (TEXT) – feedback content</w:t>
      </w:r>
    </w:p>
    <w:p w14:paraId="464D44ED" w14:textId="191B3C91" w:rsidR="00EE5F50" w:rsidRPr="00EE5F50" w:rsidRDefault="00EE5F50" w:rsidP="00EE5F50">
      <w:pPr>
        <w:pStyle w:val="BodyText"/>
        <w:numPr>
          <w:ilvl w:val="0"/>
          <w:numId w:val="27"/>
        </w:numPr>
        <w:tabs>
          <w:tab w:val="left" w:pos="0"/>
        </w:tabs>
        <w:jc w:val="both"/>
      </w:pPr>
      <w:proofErr w:type="spellStart"/>
      <w:r>
        <w:rPr>
          <w:rStyle w:val="SourceText"/>
          <w:rFonts w:ascii="Times New Roman" w:hAnsi="Times New Roman"/>
        </w:rPr>
        <w:t>created_at</w:t>
      </w:r>
      <w:proofErr w:type="spellEnd"/>
      <w:r>
        <w:rPr>
          <w:rFonts w:ascii="Times New Roman" w:hAnsi="Times New Roman"/>
        </w:rPr>
        <w:t xml:space="preserve"> (TIMESTAMP) -</w:t>
      </w:r>
      <w:r>
        <w:rPr>
          <w:rFonts w:ascii="Times New Roman" w:hAnsi="Times New Roman"/>
        </w:rPr>
        <w:t xml:space="preserve"> feedback</w:t>
      </w:r>
      <w:r>
        <w:rPr>
          <w:rFonts w:ascii="Times New Roman" w:hAnsi="Times New Roman"/>
        </w:rPr>
        <w:t xml:space="preserve"> creation timestamp </w:t>
      </w:r>
    </w:p>
    <w:p w14:paraId="049F4936" w14:textId="77777777" w:rsidR="00EE5F50" w:rsidRDefault="00EE5F50" w:rsidP="00EE5F50">
      <w:pPr>
        <w:pStyle w:val="BodyText"/>
        <w:tabs>
          <w:tab w:val="left" w:pos="0"/>
        </w:tabs>
        <w:jc w:val="both"/>
      </w:pPr>
    </w:p>
    <w:p w14:paraId="5C77A1C9" w14:textId="77777777" w:rsidR="002963CF" w:rsidRDefault="00000000">
      <w:pPr>
        <w:pStyle w:val="Heading3"/>
        <w:spacing w:after="283"/>
        <w:jc w:val="both"/>
      </w:pPr>
      <w:r>
        <w:rPr>
          <w:rFonts w:ascii="Times New Roman" w:hAnsi="Times New Roman"/>
        </w:rPr>
        <w:lastRenderedPageBreak/>
        <w:t>Application Flow</w:t>
      </w:r>
    </w:p>
    <w:p w14:paraId="748675A2" w14:textId="77777777" w:rsidR="002963CF" w:rsidRDefault="00000000">
      <w:pPr>
        <w:pStyle w:val="BodyText"/>
        <w:numPr>
          <w:ilvl w:val="0"/>
          <w:numId w:val="18"/>
        </w:numPr>
        <w:tabs>
          <w:tab w:val="clear" w:pos="709"/>
          <w:tab w:val="left" w:pos="0"/>
        </w:tabs>
        <w:spacing w:after="0"/>
        <w:jc w:val="both"/>
      </w:pPr>
      <w:r>
        <w:rPr>
          <w:rStyle w:val="StrongEmphasis"/>
          <w:rFonts w:ascii="Times New Roman" w:hAnsi="Times New Roman"/>
        </w:rPr>
        <w:t>User Registration:</w:t>
      </w:r>
      <w:r>
        <w:rPr>
          <w:rFonts w:ascii="Times New Roman" w:hAnsi="Times New Roman"/>
        </w:rPr>
        <w:t xml:space="preserve"> New users submit registration form → System validates input → Password is hashed → User record created in database </w:t>
      </w:r>
    </w:p>
    <w:p w14:paraId="655BAAFB" w14:textId="77777777" w:rsidR="002963CF" w:rsidRDefault="00000000">
      <w:pPr>
        <w:pStyle w:val="BodyText"/>
        <w:numPr>
          <w:ilvl w:val="0"/>
          <w:numId w:val="18"/>
        </w:numPr>
        <w:tabs>
          <w:tab w:val="clear" w:pos="709"/>
          <w:tab w:val="left" w:pos="0"/>
        </w:tabs>
        <w:spacing w:after="0"/>
        <w:jc w:val="both"/>
      </w:pPr>
      <w:r>
        <w:rPr>
          <w:rStyle w:val="StrongEmphasis"/>
          <w:rFonts w:ascii="Times New Roman" w:hAnsi="Times New Roman"/>
        </w:rPr>
        <w:t>User Login:</w:t>
      </w:r>
      <w:r>
        <w:rPr>
          <w:rFonts w:ascii="Times New Roman" w:hAnsi="Times New Roman"/>
        </w:rPr>
        <w:t xml:space="preserve"> User submits credentials → System verifies against database → Session created on success → User redirected to home page </w:t>
      </w:r>
    </w:p>
    <w:p w14:paraId="08BB4504" w14:textId="77777777" w:rsidR="002963CF" w:rsidRDefault="00000000">
      <w:pPr>
        <w:pStyle w:val="BodyText"/>
        <w:numPr>
          <w:ilvl w:val="0"/>
          <w:numId w:val="18"/>
        </w:numPr>
        <w:tabs>
          <w:tab w:val="clear" w:pos="709"/>
          <w:tab w:val="left" w:pos="0"/>
        </w:tabs>
        <w:spacing w:after="0"/>
        <w:jc w:val="both"/>
      </w:pPr>
      <w:r>
        <w:rPr>
          <w:rStyle w:val="StrongEmphasis"/>
          <w:rFonts w:ascii="Times New Roman" w:hAnsi="Times New Roman"/>
        </w:rPr>
        <w:t>Sending Messages:</w:t>
      </w:r>
      <w:r>
        <w:rPr>
          <w:rFonts w:ascii="Times New Roman" w:hAnsi="Times New Roman"/>
        </w:rPr>
        <w:t xml:space="preserve"> User selects recipient from dropdown → Composes message → System validates and stores in database → Confirmation displayed </w:t>
      </w:r>
    </w:p>
    <w:p w14:paraId="1353582A" w14:textId="77777777" w:rsidR="002963CF" w:rsidRPr="00EE5F50" w:rsidRDefault="00000000">
      <w:pPr>
        <w:pStyle w:val="BodyText"/>
        <w:numPr>
          <w:ilvl w:val="0"/>
          <w:numId w:val="18"/>
        </w:numPr>
        <w:tabs>
          <w:tab w:val="clear" w:pos="709"/>
          <w:tab w:val="left" w:pos="0"/>
        </w:tabs>
        <w:jc w:val="both"/>
      </w:pPr>
      <w:r>
        <w:rPr>
          <w:rStyle w:val="StrongEmphasis"/>
          <w:rFonts w:ascii="Times New Roman" w:hAnsi="Times New Roman"/>
        </w:rPr>
        <w:t>Admin Functions:</w:t>
      </w:r>
      <w:r>
        <w:rPr>
          <w:rFonts w:ascii="Times New Roman" w:hAnsi="Times New Roman"/>
        </w:rPr>
        <w:t xml:space="preserve"> Admin logs in → Access to all messages view → Can view system-wide communications → Original admin can modify user roles </w:t>
      </w:r>
    </w:p>
    <w:p w14:paraId="515153BD" w14:textId="36624DD9" w:rsidR="00EE5F50" w:rsidRPr="00EE5F50" w:rsidRDefault="00EE5F50">
      <w:pPr>
        <w:pStyle w:val="BodyText"/>
        <w:numPr>
          <w:ilvl w:val="0"/>
          <w:numId w:val="18"/>
        </w:numPr>
        <w:tabs>
          <w:tab w:val="clear" w:pos="709"/>
          <w:tab w:val="left" w:pos="0"/>
        </w:tabs>
        <w:jc w:val="both"/>
      </w:pPr>
      <w:r>
        <w:rPr>
          <w:rStyle w:val="StrongEmphasis"/>
          <w:rFonts w:ascii="Times New Roman" w:hAnsi="Times New Roman"/>
        </w:rPr>
        <w:t>Profile Photo Edit:</w:t>
      </w:r>
      <w:r>
        <w:t xml:space="preserve"> User goes to profile page </w:t>
      </w:r>
      <w:r>
        <w:rPr>
          <w:rFonts w:ascii="Times New Roman" w:hAnsi="Times New Roman"/>
        </w:rPr>
        <w:t>→</w:t>
      </w:r>
      <w:r>
        <w:rPr>
          <w:rFonts w:ascii="Times New Roman" w:hAnsi="Times New Roman"/>
        </w:rPr>
        <w:t xml:space="preserve"> Selects image for photo </w:t>
      </w:r>
      <w:r>
        <w:rPr>
          <w:rFonts w:ascii="Times New Roman" w:hAnsi="Times New Roman"/>
        </w:rPr>
        <w:t>→</w:t>
      </w:r>
      <w:r>
        <w:rPr>
          <w:rFonts w:ascii="Times New Roman" w:hAnsi="Times New Roman"/>
        </w:rPr>
        <w:t xml:space="preserve"> Saves changes</w:t>
      </w:r>
    </w:p>
    <w:p w14:paraId="6E1364DF" w14:textId="5F677F60" w:rsidR="00EE5F50" w:rsidRPr="00EE5F50" w:rsidRDefault="00EE5F50">
      <w:pPr>
        <w:pStyle w:val="BodyText"/>
        <w:numPr>
          <w:ilvl w:val="0"/>
          <w:numId w:val="18"/>
        </w:numPr>
        <w:tabs>
          <w:tab w:val="clear" w:pos="709"/>
          <w:tab w:val="left" w:pos="0"/>
        </w:tabs>
        <w:jc w:val="both"/>
      </w:pPr>
      <w:r>
        <w:rPr>
          <w:rStyle w:val="StrongEmphasis"/>
          <w:rFonts w:ascii="Times New Roman" w:hAnsi="Times New Roman"/>
        </w:rPr>
        <w:t xml:space="preserve">Password Change: </w:t>
      </w:r>
      <w:r>
        <w:rPr>
          <w:rStyle w:val="StrongEmphasis"/>
          <w:rFonts w:ascii="Times New Roman" w:hAnsi="Times New Roman"/>
          <w:b w:val="0"/>
          <w:bCs w:val="0"/>
        </w:rPr>
        <w:t xml:space="preserve">User goes to settings tab </w:t>
      </w:r>
      <w:r>
        <w:rPr>
          <w:rFonts w:ascii="Times New Roman" w:hAnsi="Times New Roman"/>
        </w:rPr>
        <w:t>→</w:t>
      </w:r>
      <w:r>
        <w:rPr>
          <w:rFonts w:ascii="Times New Roman" w:hAnsi="Times New Roman"/>
        </w:rPr>
        <w:t xml:space="preserve"> Enters the old password </w:t>
      </w:r>
      <w:r>
        <w:rPr>
          <w:rFonts w:ascii="Times New Roman" w:hAnsi="Times New Roman"/>
        </w:rPr>
        <w:t>→</w:t>
      </w:r>
      <w:r>
        <w:rPr>
          <w:rFonts w:ascii="Times New Roman" w:hAnsi="Times New Roman"/>
        </w:rPr>
        <w:t xml:space="preserve"> Enters the new password </w:t>
      </w:r>
      <w:r>
        <w:rPr>
          <w:rFonts w:ascii="Times New Roman" w:hAnsi="Times New Roman"/>
        </w:rPr>
        <w:t>→</w:t>
      </w:r>
      <w:r>
        <w:rPr>
          <w:rFonts w:ascii="Times New Roman" w:hAnsi="Times New Roman"/>
        </w:rPr>
        <w:t xml:space="preserve"> System validates old password </w:t>
      </w:r>
      <w:r>
        <w:rPr>
          <w:rFonts w:ascii="Times New Roman" w:hAnsi="Times New Roman"/>
        </w:rPr>
        <w:t>→</w:t>
      </w:r>
      <w:r>
        <w:rPr>
          <w:rFonts w:ascii="Times New Roman" w:hAnsi="Times New Roman"/>
        </w:rPr>
        <w:t xml:space="preserve"> Gets saved in the database</w:t>
      </w:r>
    </w:p>
    <w:p w14:paraId="716158B0" w14:textId="253D9BF5" w:rsidR="00EE5F50" w:rsidRPr="00EE5F50" w:rsidRDefault="00EE5F50">
      <w:pPr>
        <w:pStyle w:val="BodyText"/>
        <w:numPr>
          <w:ilvl w:val="0"/>
          <w:numId w:val="18"/>
        </w:numPr>
        <w:tabs>
          <w:tab w:val="clear" w:pos="709"/>
          <w:tab w:val="left" w:pos="0"/>
        </w:tabs>
        <w:jc w:val="both"/>
      </w:pPr>
      <w:r>
        <w:rPr>
          <w:b/>
          <w:bCs/>
        </w:rPr>
        <w:t xml:space="preserve">Help: </w:t>
      </w:r>
      <w:r>
        <w:t xml:space="preserve">User enters subject for help topic </w:t>
      </w:r>
      <w:r>
        <w:rPr>
          <w:rFonts w:ascii="Times New Roman" w:hAnsi="Times New Roman"/>
        </w:rPr>
        <w:t>→</w:t>
      </w:r>
      <w:r>
        <w:rPr>
          <w:rFonts w:ascii="Times New Roman" w:hAnsi="Times New Roman"/>
        </w:rPr>
        <w:t xml:space="preserve"> Enter query </w:t>
      </w:r>
      <w:r>
        <w:rPr>
          <w:rFonts w:ascii="Times New Roman" w:hAnsi="Times New Roman"/>
        </w:rPr>
        <w:t>→</w:t>
      </w:r>
      <w:r>
        <w:rPr>
          <w:rFonts w:ascii="Times New Roman" w:hAnsi="Times New Roman"/>
        </w:rPr>
        <w:t xml:space="preserve"> Send to support team </w:t>
      </w:r>
      <w:r>
        <w:rPr>
          <w:rFonts w:ascii="Times New Roman" w:hAnsi="Times New Roman"/>
        </w:rPr>
        <w:t>→</w:t>
      </w:r>
      <w:r>
        <w:rPr>
          <w:rFonts w:ascii="Times New Roman" w:hAnsi="Times New Roman"/>
        </w:rPr>
        <w:t xml:space="preserve"> Gets stored in feedback table</w:t>
      </w:r>
    </w:p>
    <w:p w14:paraId="0CD2A17A" w14:textId="2F3E78D3" w:rsidR="00EE5F50" w:rsidRDefault="00EE5F50" w:rsidP="00EE5F50">
      <w:pPr>
        <w:pStyle w:val="BodyText"/>
        <w:tabs>
          <w:tab w:val="left" w:pos="0"/>
        </w:tabs>
        <w:jc w:val="both"/>
      </w:pPr>
      <w:r>
        <w:rPr>
          <w:rStyle w:val="StrongEmphasis"/>
          <w:rFonts w:ascii="Times New Roman" w:hAnsi="Times New Roman"/>
        </w:rPr>
        <w:tab/>
      </w:r>
    </w:p>
    <w:p w14:paraId="7F69EF16" w14:textId="77777777" w:rsidR="002963CF" w:rsidRDefault="002963CF">
      <w:pPr>
        <w:pStyle w:val="HorizontalLine"/>
        <w:jc w:val="both"/>
        <w:rPr>
          <w:rFonts w:ascii="Times New Roman" w:hAnsi="Times New Roman"/>
          <w:b/>
          <w:bCs/>
        </w:rPr>
      </w:pPr>
    </w:p>
    <w:p w14:paraId="1E06292A" w14:textId="77777777" w:rsidR="002963CF" w:rsidRDefault="00000000">
      <w:pPr>
        <w:pStyle w:val="Heading2"/>
        <w:spacing w:after="283"/>
        <w:jc w:val="both"/>
      </w:pPr>
      <w:r>
        <w:rPr>
          <w:rFonts w:ascii="Times New Roman" w:hAnsi="Times New Roman"/>
        </w:rPr>
        <w:t>7. Implementation</w:t>
      </w:r>
    </w:p>
    <w:p w14:paraId="6D65E1A2" w14:textId="77777777" w:rsidR="002963CF" w:rsidRDefault="00000000">
      <w:pPr>
        <w:pStyle w:val="Heading3"/>
        <w:spacing w:after="283"/>
        <w:jc w:val="both"/>
      </w:pPr>
      <w:r>
        <w:rPr>
          <w:rFonts w:ascii="Times New Roman" w:hAnsi="Times New Roman"/>
        </w:rPr>
        <w:t>Key Features and Modules</w:t>
      </w:r>
    </w:p>
    <w:p w14:paraId="788DF896" w14:textId="77777777" w:rsidR="002963CF" w:rsidRDefault="00000000">
      <w:pPr>
        <w:pStyle w:val="Heading4"/>
        <w:spacing w:after="283"/>
        <w:jc w:val="both"/>
      </w:pPr>
      <w:r>
        <w:rPr>
          <w:rFonts w:ascii="Times New Roman" w:hAnsi="Times New Roman"/>
        </w:rPr>
        <w:t>1. User Authentication Module</w:t>
      </w:r>
    </w:p>
    <w:p w14:paraId="798692B1" w14:textId="77777777" w:rsidR="002963CF" w:rsidRDefault="00000000">
      <w:pPr>
        <w:pStyle w:val="BodyText"/>
        <w:jc w:val="both"/>
      </w:pPr>
      <w:r>
        <w:rPr>
          <w:rStyle w:val="StrongEmphasis"/>
          <w:rFonts w:ascii="Times New Roman" w:hAnsi="Times New Roman"/>
        </w:rPr>
        <w:t>Registration System:</w:t>
      </w:r>
      <w:r>
        <w:rPr>
          <w:rFonts w:ascii="Times New Roman" w:hAnsi="Times New Roman"/>
        </w:rPr>
        <w:t xml:space="preserve"> The registration module allows new users to create accounts by providing a username and password. The system validates that usernames are unique and enforces password requirements. Upon successful registration, the password is hashed using PHP's </w:t>
      </w:r>
      <w:proofErr w:type="spellStart"/>
      <w:r>
        <w:rPr>
          <w:rStyle w:val="SourceText"/>
          <w:rFonts w:ascii="Times New Roman" w:hAnsi="Times New Roman"/>
        </w:rPr>
        <w:t>password_hash</w:t>
      </w:r>
      <w:proofErr w:type="spellEnd"/>
      <w:r>
        <w:rPr>
          <w:rStyle w:val="SourceText"/>
          <w:rFonts w:ascii="Times New Roman" w:hAnsi="Times New Roman"/>
        </w:rPr>
        <w:t>()</w:t>
      </w:r>
      <w:r>
        <w:rPr>
          <w:rFonts w:ascii="Times New Roman" w:hAnsi="Times New Roman"/>
        </w:rPr>
        <w:t xml:space="preserve"> function with the </w:t>
      </w:r>
      <w:proofErr w:type="spellStart"/>
      <w:r>
        <w:rPr>
          <w:rFonts w:ascii="Times New Roman" w:hAnsi="Times New Roman"/>
        </w:rPr>
        <w:t>bcrypt</w:t>
      </w:r>
      <w:proofErr w:type="spellEnd"/>
      <w:r>
        <w:rPr>
          <w:rFonts w:ascii="Times New Roman" w:hAnsi="Times New Roman"/>
        </w:rPr>
        <w:t xml:space="preserve"> algorithm, ensuring secure storage. Each user is assigned a unique identifier generated using SHA-256 hashing combined with timestamp and random bytes.</w:t>
      </w:r>
    </w:p>
    <w:p w14:paraId="3AB68869" w14:textId="77777777" w:rsidR="002963CF" w:rsidRDefault="00000000">
      <w:pPr>
        <w:pStyle w:val="BodyText"/>
        <w:jc w:val="both"/>
      </w:pPr>
      <w:r>
        <w:rPr>
          <w:rStyle w:val="StrongEmphasis"/>
          <w:rFonts w:ascii="Times New Roman" w:hAnsi="Times New Roman"/>
        </w:rPr>
        <w:t>Login System:</w:t>
      </w:r>
      <w:r>
        <w:rPr>
          <w:rFonts w:ascii="Times New Roman" w:hAnsi="Times New Roman"/>
        </w:rPr>
        <w:t xml:space="preserve"> The login module authenticates users by verifying their credentials against the database. The system uses prepared statements to prevent SQL injection attacks. Password verification is performed using </w:t>
      </w:r>
      <w:proofErr w:type="spellStart"/>
      <w:r>
        <w:rPr>
          <w:rStyle w:val="SourceText"/>
          <w:rFonts w:ascii="Times New Roman" w:hAnsi="Times New Roman"/>
        </w:rPr>
        <w:t>password_verify</w:t>
      </w:r>
      <w:proofErr w:type="spellEnd"/>
      <w:r>
        <w:rPr>
          <w:rStyle w:val="SourceText"/>
          <w:rFonts w:ascii="Times New Roman" w:hAnsi="Times New Roman"/>
        </w:rPr>
        <w:t>()</w:t>
      </w:r>
      <w:r>
        <w:rPr>
          <w:rFonts w:ascii="Times New Roman" w:hAnsi="Times New Roman"/>
        </w:rPr>
        <w:t xml:space="preserve"> to compare the submitted password with the stored hash. Upon successful authentication, a session is created to maintain the user's logged-in state throughout their interaction with the application.</w:t>
      </w:r>
    </w:p>
    <w:p w14:paraId="079C0495" w14:textId="77777777" w:rsidR="002963CF" w:rsidRDefault="00000000">
      <w:pPr>
        <w:pStyle w:val="Heading4"/>
        <w:spacing w:after="283"/>
        <w:jc w:val="both"/>
      </w:pPr>
      <w:r>
        <w:rPr>
          <w:rFonts w:ascii="Times New Roman" w:hAnsi="Times New Roman"/>
        </w:rPr>
        <w:t>2. Messaging Module</w:t>
      </w:r>
    </w:p>
    <w:p w14:paraId="076872D8" w14:textId="37CAD289" w:rsidR="002963CF" w:rsidRDefault="00000000">
      <w:pPr>
        <w:pStyle w:val="BodyText"/>
        <w:jc w:val="both"/>
      </w:pPr>
      <w:r>
        <w:rPr>
          <w:rStyle w:val="StrongEmphasis"/>
          <w:rFonts w:ascii="Times New Roman" w:hAnsi="Times New Roman"/>
        </w:rPr>
        <w:t>Message Composition:</w:t>
      </w:r>
      <w:r>
        <w:rPr>
          <w:rFonts w:ascii="Times New Roman" w:hAnsi="Times New Roman"/>
        </w:rPr>
        <w:t xml:space="preserve"> Users can compose and send messages to other registered users. The interface provides a dropdown menu listing all available recipients (excluding the sender). The message form includes fields for the message content and an optional signature. </w:t>
      </w:r>
      <w:r w:rsidR="00EE5F50">
        <w:rPr>
          <w:rFonts w:ascii="Times New Roman" w:hAnsi="Times New Roman"/>
        </w:rPr>
        <w:t xml:space="preserve">Along with it we </w:t>
      </w:r>
      <w:r w:rsidR="00EE5F50">
        <w:rPr>
          <w:rFonts w:ascii="Times New Roman" w:hAnsi="Times New Roman"/>
        </w:rPr>
        <w:lastRenderedPageBreak/>
        <w:t xml:space="preserve">can also add Files and Images with the message. </w:t>
      </w:r>
      <w:r>
        <w:rPr>
          <w:rFonts w:ascii="Times New Roman" w:hAnsi="Times New Roman"/>
        </w:rPr>
        <w:t>Client-side validation ensures that both a recipient and message content are provided before submission.</w:t>
      </w:r>
      <w:r w:rsidR="00EE5F50">
        <w:rPr>
          <w:rFonts w:ascii="Times New Roman" w:hAnsi="Times New Roman"/>
        </w:rPr>
        <w:t xml:space="preserve"> </w:t>
      </w:r>
    </w:p>
    <w:p w14:paraId="4D0A6A1C" w14:textId="3AEEDE68" w:rsidR="002963CF" w:rsidRDefault="00000000">
      <w:pPr>
        <w:pStyle w:val="BodyText"/>
        <w:jc w:val="both"/>
      </w:pPr>
      <w:r>
        <w:rPr>
          <w:rStyle w:val="StrongEmphasis"/>
          <w:rFonts w:ascii="Times New Roman" w:hAnsi="Times New Roman"/>
        </w:rPr>
        <w:t>Conversation History:</w:t>
      </w:r>
      <w:r>
        <w:rPr>
          <w:rFonts w:ascii="Times New Roman" w:hAnsi="Times New Roman"/>
        </w:rPr>
        <w:t xml:space="preserve"> The system maintains a complete history of all messages sent and received by each user. Messages are displayed in chronological order with visual indicators distinguishing sent messages (blue background) from received messages (</w:t>
      </w:r>
      <w:r w:rsidR="00EE5F50">
        <w:rPr>
          <w:rFonts w:ascii="Times New Roman" w:hAnsi="Times New Roman"/>
        </w:rPr>
        <w:t>purple</w:t>
      </w:r>
      <w:r>
        <w:rPr>
          <w:rFonts w:ascii="Times New Roman" w:hAnsi="Times New Roman"/>
        </w:rPr>
        <w:t xml:space="preserve"> background). Each message displays the username of the other party, the message content, and a timestamp.</w:t>
      </w:r>
    </w:p>
    <w:p w14:paraId="2395A35E" w14:textId="74DC580B" w:rsidR="002963CF" w:rsidRPr="00EE5F50" w:rsidRDefault="00EE5F50">
      <w:pPr>
        <w:pStyle w:val="BodyText"/>
        <w:jc w:val="both"/>
      </w:pPr>
      <w:r>
        <w:rPr>
          <w:b/>
          <w:bCs/>
        </w:rPr>
        <w:t xml:space="preserve">Filter by sender: </w:t>
      </w:r>
      <w:r>
        <w:t>The user can filter the incoming message based on the senders name making it easy to view the message.</w:t>
      </w:r>
    </w:p>
    <w:p w14:paraId="3EA915E7" w14:textId="77777777" w:rsidR="002963CF" w:rsidRDefault="00000000">
      <w:pPr>
        <w:pStyle w:val="Heading4"/>
        <w:spacing w:after="283"/>
        <w:jc w:val="both"/>
      </w:pPr>
      <w:r>
        <w:rPr>
          <w:rFonts w:ascii="Times New Roman" w:hAnsi="Times New Roman"/>
        </w:rPr>
        <w:t>3. Administrative Module</w:t>
      </w:r>
    </w:p>
    <w:p w14:paraId="77BA2711" w14:textId="77777777" w:rsidR="002963CF" w:rsidRDefault="00000000">
      <w:pPr>
        <w:pStyle w:val="BodyText"/>
        <w:jc w:val="both"/>
      </w:pPr>
      <w:r>
        <w:rPr>
          <w:rStyle w:val="StrongEmphasis"/>
          <w:rFonts w:ascii="Times New Roman" w:hAnsi="Times New Roman"/>
        </w:rPr>
        <w:t>User Role Management (Original Admin Only):</w:t>
      </w:r>
      <w:r>
        <w:rPr>
          <w:rFonts w:ascii="Times New Roman" w:hAnsi="Times New Roman"/>
        </w:rPr>
        <w:t xml:space="preserve"> The original administrator has exclusive access to modify user roles. The admin panel displays a comprehensive list of all users with their current roles. The administrator can select any user and change their role between 'agent' and 'admin'. This functionality is protected to ensure only the original admin can perform these operations.</w:t>
      </w:r>
    </w:p>
    <w:p w14:paraId="3B79A373" w14:textId="77777777" w:rsidR="002963CF" w:rsidRDefault="00000000">
      <w:pPr>
        <w:pStyle w:val="BodyText"/>
        <w:jc w:val="both"/>
      </w:pPr>
      <w:r>
        <w:rPr>
          <w:rStyle w:val="StrongEmphasis"/>
          <w:rFonts w:ascii="Times New Roman" w:hAnsi="Times New Roman"/>
        </w:rPr>
        <w:t>All Messages View (All Admins):</w:t>
      </w:r>
      <w:r>
        <w:rPr>
          <w:rFonts w:ascii="Times New Roman" w:hAnsi="Times New Roman"/>
        </w:rPr>
        <w:t xml:space="preserve"> Administrators can access a comprehensive view of all messages exchanged within the system. This feature provides oversight capabilities for monitoring communications, ensuring compliance, and investigating issues. The view displays sender, receiver, message content, and timestamps for every message in the system.</w:t>
      </w:r>
    </w:p>
    <w:p w14:paraId="44803863" w14:textId="77777777" w:rsidR="002963CF" w:rsidRDefault="00000000">
      <w:pPr>
        <w:pStyle w:val="BodyText"/>
        <w:jc w:val="both"/>
      </w:pPr>
      <w:r>
        <w:rPr>
          <w:rStyle w:val="StrongEmphasis"/>
          <w:rFonts w:ascii="Times New Roman" w:hAnsi="Times New Roman"/>
        </w:rPr>
        <w:t>Flag Access:</w:t>
      </w:r>
      <w:r>
        <w:rPr>
          <w:rFonts w:ascii="Times New Roman" w:hAnsi="Times New Roman"/>
        </w:rPr>
        <w:t xml:space="preserve"> Administrators have access to a special flag page that displays confidential administrative messages. This feature demonstrates the role-based access control, as only users with admin privileges can view this content.</w:t>
      </w:r>
    </w:p>
    <w:p w14:paraId="05FFFDFE" w14:textId="77777777" w:rsidR="002963CF" w:rsidRDefault="00000000">
      <w:pPr>
        <w:pStyle w:val="Heading4"/>
        <w:spacing w:after="283"/>
        <w:jc w:val="both"/>
      </w:pPr>
      <w:r>
        <w:rPr>
          <w:rFonts w:ascii="Times New Roman" w:hAnsi="Times New Roman"/>
        </w:rPr>
        <w:t>4. Database Initialization Module</w:t>
      </w:r>
    </w:p>
    <w:p w14:paraId="48BFAC73" w14:textId="77777777" w:rsidR="002963CF" w:rsidRDefault="00000000">
      <w:pPr>
        <w:pStyle w:val="BodyText"/>
        <w:jc w:val="both"/>
      </w:pPr>
      <w:r>
        <w:rPr>
          <w:rFonts w:ascii="Times New Roman" w:hAnsi="Times New Roman"/>
        </w:rPr>
        <w:t xml:space="preserve">The system includes automatic database setup functionality that creates the necessary database and tables on first run. This feature uses </w:t>
      </w:r>
      <w:r>
        <w:rPr>
          <w:rStyle w:val="SourceText"/>
          <w:rFonts w:ascii="Times New Roman" w:hAnsi="Times New Roman"/>
        </w:rPr>
        <w:t>CREATE DATABASE IF NOT EXISTS</w:t>
      </w:r>
      <w:r>
        <w:rPr>
          <w:rFonts w:ascii="Times New Roman" w:hAnsi="Times New Roman"/>
        </w:rPr>
        <w:t xml:space="preserve"> and </w:t>
      </w:r>
      <w:r>
        <w:rPr>
          <w:rStyle w:val="SourceText"/>
          <w:rFonts w:ascii="Times New Roman" w:hAnsi="Times New Roman"/>
        </w:rPr>
        <w:t>CREATE TABLE IF NOT EXISTS</w:t>
      </w:r>
      <w:r>
        <w:rPr>
          <w:rFonts w:ascii="Times New Roman" w:hAnsi="Times New Roman"/>
        </w:rPr>
        <w:t xml:space="preserve"> statements to ensure the application can be deployed without manual database configuration. The initialization process creates the users and messages tables with proper schema, indexes, and constraints.</w:t>
      </w:r>
    </w:p>
    <w:p w14:paraId="7C4793F0" w14:textId="77777777" w:rsidR="002963CF" w:rsidRDefault="00000000">
      <w:pPr>
        <w:pStyle w:val="Heading3"/>
        <w:spacing w:after="283"/>
        <w:jc w:val="both"/>
      </w:pPr>
      <w:r>
        <w:rPr>
          <w:rFonts w:ascii="Times New Roman" w:hAnsi="Times New Roman"/>
        </w:rPr>
        <w:t>Implementation Screenshots</w:t>
      </w:r>
    </w:p>
    <w:p w14:paraId="6103480F" w14:textId="77777777" w:rsidR="002963CF" w:rsidRDefault="00000000">
      <w:pPr>
        <w:pStyle w:val="BodyText"/>
        <w:jc w:val="both"/>
      </w:pPr>
      <w:r>
        <w:rPr>
          <w:rStyle w:val="StrongEmphasis"/>
          <w:rFonts w:ascii="Times New Roman" w:hAnsi="Times New Roman"/>
        </w:rPr>
        <w:t>Home Page:</w:t>
      </w:r>
      <w:r>
        <w:rPr>
          <w:rFonts w:ascii="Times New Roman" w:hAnsi="Times New Roman"/>
        </w:rPr>
        <w:t xml:space="preserve"> The home page displays a welcome message with the user's name and role. It provides navigation options including "Send a Message" button. For administrators, additional buttons appear for "Admin Panel", "View All Messages", and "Get Flag!". The interface uses a brown and cream color scheme with a gradient background.</w:t>
      </w:r>
    </w:p>
    <w:p w14:paraId="55F05A9D" w14:textId="3349CDE0" w:rsidR="002963CF" w:rsidRDefault="00000000">
      <w:pPr>
        <w:pStyle w:val="BodyText"/>
        <w:jc w:val="both"/>
      </w:pPr>
      <w:r>
        <w:rPr>
          <w:rStyle w:val="StrongEmphasis"/>
          <w:rFonts w:ascii="Times New Roman" w:hAnsi="Times New Roman"/>
        </w:rPr>
        <w:t>Message Interface:</w:t>
      </w:r>
      <w:r>
        <w:rPr>
          <w:rFonts w:ascii="Times New Roman" w:hAnsi="Times New Roman"/>
        </w:rPr>
        <w:t xml:space="preserve"> The messaging interface features a dropdown menu for recipient selection, a text area for message composition, and a signature field.</w:t>
      </w:r>
      <w:r w:rsidR="00EE5F50">
        <w:rPr>
          <w:rFonts w:ascii="Times New Roman" w:hAnsi="Times New Roman"/>
        </w:rPr>
        <w:t xml:space="preserve"> </w:t>
      </w:r>
      <w:r w:rsidR="00EE5F50">
        <w:rPr>
          <w:rFonts w:ascii="Times New Roman" w:hAnsi="Times New Roman"/>
        </w:rPr>
        <w:t>Along with it we can also add Files and Images with the message</w:t>
      </w:r>
      <w:r w:rsidR="00EE5F50">
        <w:rPr>
          <w:rFonts w:ascii="Times New Roman" w:hAnsi="Times New Roman"/>
        </w:rPr>
        <w:t>.</w:t>
      </w:r>
      <w:r>
        <w:rPr>
          <w:rFonts w:ascii="Times New Roman" w:hAnsi="Times New Roman"/>
        </w:rPr>
        <w:t xml:space="preserve"> Below the composition form, users can view their conversation history with color-coded messages indicating direction (sent vs. received). Each message includes the </w:t>
      </w:r>
      <w:r>
        <w:rPr>
          <w:rFonts w:ascii="Times New Roman" w:hAnsi="Times New Roman"/>
        </w:rPr>
        <w:lastRenderedPageBreak/>
        <w:t>correspondent's username and timestamp.</w:t>
      </w:r>
      <w:r w:rsidR="00EE5F50">
        <w:rPr>
          <w:rFonts w:ascii="Times New Roman" w:hAnsi="Times New Roman"/>
        </w:rPr>
        <w:t xml:space="preserve"> </w:t>
      </w:r>
      <w:r w:rsidR="00EE5F50">
        <w:t>The user can filter the incoming message based on the senders name making it easy to view the message.</w:t>
      </w:r>
    </w:p>
    <w:p w14:paraId="00D119D9" w14:textId="77777777" w:rsidR="002963CF" w:rsidRDefault="00000000">
      <w:pPr>
        <w:pStyle w:val="BodyText"/>
        <w:jc w:val="both"/>
        <w:rPr>
          <w:rFonts w:ascii="Times New Roman" w:hAnsi="Times New Roman"/>
        </w:rPr>
      </w:pPr>
      <w:r>
        <w:rPr>
          <w:rStyle w:val="StrongEmphasis"/>
          <w:rFonts w:ascii="Times New Roman" w:hAnsi="Times New Roman"/>
        </w:rPr>
        <w:t>Admin Panel:</w:t>
      </w:r>
      <w:r>
        <w:rPr>
          <w:rFonts w:ascii="Times New Roman" w:hAnsi="Times New Roman"/>
        </w:rPr>
        <w:t xml:space="preserve"> The admin panel displays a form for modifying user roles, with dropdown menus for selecting users and assigning roles. Below the form, a table lists all users with their usernames, user IDs, and current roles. Success messages appear after role updates.</w:t>
      </w:r>
    </w:p>
    <w:p w14:paraId="13AF7CED" w14:textId="5AB79E72" w:rsidR="00C72136" w:rsidRDefault="00C72136" w:rsidP="00C72136">
      <w:pPr>
        <w:pStyle w:val="BodyText"/>
        <w:jc w:val="both"/>
        <w:rPr>
          <w:rFonts w:ascii="Times New Roman" w:hAnsi="Times New Roman"/>
        </w:rPr>
      </w:pPr>
      <w:r>
        <w:rPr>
          <w:rFonts w:ascii="Times New Roman" w:hAnsi="Times New Roman"/>
          <w:b/>
          <w:bCs/>
        </w:rPr>
        <w:t>Feedback</w:t>
      </w:r>
      <w:r w:rsidRPr="00C72136">
        <w:rPr>
          <w:rFonts w:ascii="Times New Roman" w:hAnsi="Times New Roman"/>
        </w:rPr>
        <w:t>: Admin can view the support messages sent via help menu in the admin panel</w:t>
      </w:r>
      <w:r>
        <w:rPr>
          <w:rFonts w:ascii="Times New Roman" w:hAnsi="Times New Roman"/>
          <w:b/>
          <w:bCs/>
        </w:rPr>
        <w:t>.</w:t>
      </w:r>
      <w:r>
        <w:rPr>
          <w:rFonts w:ascii="Times New Roman" w:hAnsi="Times New Roman"/>
          <w:b/>
          <w:bCs/>
        </w:rPr>
        <w:t xml:space="preserve"> </w:t>
      </w:r>
    </w:p>
    <w:p w14:paraId="66C6EAC0" w14:textId="77777777" w:rsidR="00C72136" w:rsidRDefault="00C72136">
      <w:pPr>
        <w:pStyle w:val="BodyText"/>
        <w:jc w:val="both"/>
      </w:pPr>
    </w:p>
    <w:p w14:paraId="70D94104" w14:textId="77777777" w:rsidR="002963CF" w:rsidRDefault="00000000">
      <w:pPr>
        <w:pStyle w:val="BodyText"/>
        <w:jc w:val="both"/>
        <w:rPr>
          <w:rFonts w:ascii="Times New Roman" w:hAnsi="Times New Roman"/>
        </w:rPr>
      </w:pPr>
      <w:r>
        <w:rPr>
          <w:rStyle w:val="StrongEmphasis"/>
          <w:rFonts w:ascii="Times New Roman" w:hAnsi="Times New Roman"/>
        </w:rPr>
        <w:t>All Messages View:</w:t>
      </w:r>
      <w:r>
        <w:rPr>
          <w:rFonts w:ascii="Times New Roman" w:hAnsi="Times New Roman"/>
        </w:rPr>
        <w:t xml:space="preserve"> The all messages page shows every message in the system in a card-based layout. Each card displays the sender and receiver usernames, message content, timestamp, and message ID. Messages are styled with light backgrounds and borders for easy reading.</w:t>
      </w:r>
    </w:p>
    <w:p w14:paraId="76B9DDDD" w14:textId="7F8E7042" w:rsidR="00EE5F50" w:rsidRDefault="00EE5F50">
      <w:pPr>
        <w:pStyle w:val="BodyText"/>
        <w:jc w:val="both"/>
        <w:rPr>
          <w:rFonts w:ascii="Times New Roman" w:hAnsi="Times New Roman"/>
        </w:rPr>
      </w:pPr>
      <w:r>
        <w:rPr>
          <w:rFonts w:ascii="Times New Roman" w:hAnsi="Times New Roman"/>
          <w:b/>
          <w:bCs/>
        </w:rPr>
        <w:t xml:space="preserve">Settings: </w:t>
      </w:r>
      <w:r>
        <w:rPr>
          <w:rFonts w:ascii="Times New Roman" w:hAnsi="Times New Roman"/>
        </w:rPr>
        <w:t>This page allows the user to change the old password with new one.</w:t>
      </w:r>
    </w:p>
    <w:p w14:paraId="35051A04" w14:textId="3B7011C9" w:rsidR="00EE5F50" w:rsidRDefault="00EE5F50">
      <w:pPr>
        <w:pStyle w:val="BodyText"/>
        <w:jc w:val="both"/>
        <w:rPr>
          <w:rFonts w:ascii="Times New Roman" w:hAnsi="Times New Roman"/>
        </w:rPr>
      </w:pPr>
      <w:r>
        <w:rPr>
          <w:rFonts w:ascii="Times New Roman" w:hAnsi="Times New Roman"/>
          <w:b/>
          <w:bCs/>
        </w:rPr>
        <w:t>Help:</w:t>
      </w:r>
      <w:r>
        <w:rPr>
          <w:rFonts w:ascii="Times New Roman" w:hAnsi="Times New Roman"/>
        </w:rPr>
        <w:t xml:space="preserve"> User can send their feedback to the support team which will help them to make a better increment on this version.</w:t>
      </w:r>
    </w:p>
    <w:p w14:paraId="6DD440BE" w14:textId="2F926119" w:rsidR="00EE5F50" w:rsidRDefault="00EE5F50">
      <w:pPr>
        <w:pStyle w:val="BodyText"/>
        <w:jc w:val="both"/>
        <w:rPr>
          <w:rFonts w:ascii="Times New Roman" w:hAnsi="Times New Roman"/>
        </w:rPr>
      </w:pPr>
      <w:r>
        <w:rPr>
          <w:rFonts w:ascii="Times New Roman" w:hAnsi="Times New Roman"/>
          <w:b/>
          <w:bCs/>
        </w:rPr>
        <w:t xml:space="preserve">Logout: </w:t>
      </w:r>
      <w:r>
        <w:rPr>
          <w:rFonts w:ascii="Times New Roman" w:hAnsi="Times New Roman"/>
        </w:rPr>
        <w:t>On clicking this the user successfully logs out from the system.</w:t>
      </w:r>
    </w:p>
    <w:p w14:paraId="2E2DB49E" w14:textId="0C6C795C" w:rsidR="00EE5F50" w:rsidRPr="00EE5F50" w:rsidRDefault="00EE5F50">
      <w:pPr>
        <w:pStyle w:val="BodyText"/>
        <w:jc w:val="both"/>
        <w:rPr>
          <w:rFonts w:ascii="Times New Roman" w:hAnsi="Times New Roman"/>
        </w:rPr>
      </w:pPr>
      <w:r>
        <w:rPr>
          <w:rFonts w:ascii="Times New Roman" w:hAnsi="Times New Roman"/>
          <w:b/>
          <w:bCs/>
        </w:rPr>
        <w:t xml:space="preserve">Profile: </w:t>
      </w:r>
      <w:r>
        <w:rPr>
          <w:rFonts w:ascii="Times New Roman" w:hAnsi="Times New Roman"/>
        </w:rPr>
        <w:t>This panel allows the user to upload avatar/profile pic</w:t>
      </w:r>
    </w:p>
    <w:p w14:paraId="2F073EAD" w14:textId="77777777" w:rsidR="00EE5F50" w:rsidRDefault="00EE5F50">
      <w:pPr>
        <w:pStyle w:val="BodyText"/>
        <w:jc w:val="both"/>
      </w:pPr>
    </w:p>
    <w:p w14:paraId="59A03695" w14:textId="77777777" w:rsidR="002963CF" w:rsidRDefault="002963CF">
      <w:pPr>
        <w:pStyle w:val="HorizontalLine"/>
        <w:jc w:val="both"/>
        <w:rPr>
          <w:rFonts w:ascii="Times New Roman" w:hAnsi="Times New Roman"/>
          <w:b/>
          <w:bCs/>
        </w:rPr>
      </w:pPr>
    </w:p>
    <w:p w14:paraId="725AC85E" w14:textId="77777777" w:rsidR="002963CF" w:rsidRDefault="00000000">
      <w:pPr>
        <w:pStyle w:val="Heading2"/>
        <w:spacing w:after="283"/>
        <w:jc w:val="both"/>
      </w:pPr>
      <w:r>
        <w:rPr>
          <w:rFonts w:ascii="Times New Roman" w:hAnsi="Times New Roman"/>
        </w:rPr>
        <w:t>8. Results and Discussion</w:t>
      </w:r>
    </w:p>
    <w:p w14:paraId="1FC5C0FA" w14:textId="77777777" w:rsidR="002963CF" w:rsidRDefault="00000000">
      <w:pPr>
        <w:pStyle w:val="Heading3"/>
        <w:spacing w:after="283"/>
        <w:jc w:val="both"/>
      </w:pPr>
      <w:r>
        <w:rPr>
          <w:rFonts w:ascii="Times New Roman" w:hAnsi="Times New Roman"/>
        </w:rPr>
        <w:t>Output and Performance</w:t>
      </w:r>
    </w:p>
    <w:p w14:paraId="0088EFFF" w14:textId="77777777" w:rsidR="002963CF" w:rsidRDefault="00000000">
      <w:pPr>
        <w:pStyle w:val="BodyText"/>
        <w:jc w:val="both"/>
      </w:pPr>
      <w:r>
        <w:rPr>
          <w:rFonts w:ascii="Times New Roman" w:hAnsi="Times New Roman"/>
        </w:rPr>
        <w:t>The messaging application has been successfully implemented and tested with the following results:</w:t>
      </w:r>
    </w:p>
    <w:p w14:paraId="206BAD74" w14:textId="77777777" w:rsidR="002963CF" w:rsidRDefault="00000000">
      <w:pPr>
        <w:pStyle w:val="BodyText"/>
        <w:jc w:val="both"/>
      </w:pPr>
      <w:r>
        <w:rPr>
          <w:rStyle w:val="StrongEmphasis"/>
          <w:rFonts w:ascii="Times New Roman" w:hAnsi="Times New Roman"/>
        </w:rPr>
        <w:t>Functionality Testing:</w:t>
      </w:r>
      <w:r>
        <w:rPr>
          <w:rFonts w:ascii="Times New Roman" w:hAnsi="Times New Roman"/>
        </w:rPr>
        <w:t xml:space="preserve"> All core features function as intended. User registration creates new accounts with properly hashed passwords. Login authentication correctly validates credentials and maintains session state. Message sending successfully stores messages in the database and displays them in conversation history. Role-based access control properly restricts features based on user roles.</w:t>
      </w:r>
    </w:p>
    <w:p w14:paraId="5DEA0E3C" w14:textId="3C171426" w:rsidR="002963CF" w:rsidRPr="0013495C" w:rsidRDefault="00000000">
      <w:pPr>
        <w:pStyle w:val="BodyText"/>
        <w:jc w:val="both"/>
        <w:rPr>
          <w:color w:val="FFFFFF" w:themeColor="background1"/>
        </w:rPr>
      </w:pPr>
      <w:r>
        <w:rPr>
          <w:rStyle w:val="StrongEmphasis"/>
          <w:rFonts w:ascii="Times New Roman" w:hAnsi="Times New Roman"/>
        </w:rPr>
        <w:t>Security Testing:</w:t>
      </w:r>
      <w:r>
        <w:rPr>
          <w:rFonts w:ascii="Times New Roman" w:hAnsi="Times New Roman"/>
        </w:rPr>
        <w:t xml:space="preserve"> The application demonstrates strong security practices. SQL injection attempts are prevented through prepared statements. Passwords are securely hashed and never stored in plain text. Session management properly restricts access to authenticated users. Cross-site scripting (XSS) is mitigated through Content Security Policy headers and proper output escaping using </w:t>
      </w:r>
      <w:proofErr w:type="spellStart"/>
      <w:r>
        <w:rPr>
          <w:rStyle w:val="SourceText"/>
          <w:rFonts w:ascii="Times New Roman" w:hAnsi="Times New Roman"/>
        </w:rPr>
        <w:t>htmlspecialchars</w:t>
      </w:r>
      <w:proofErr w:type="spellEnd"/>
      <w:r>
        <w:rPr>
          <w:rStyle w:val="SourceText"/>
          <w:rFonts w:ascii="Times New Roman" w:hAnsi="Times New Roman"/>
        </w:rPr>
        <w:t>()</w:t>
      </w:r>
      <w:r>
        <w:rPr>
          <w:rFonts w:ascii="Times New Roman" w:hAnsi="Times New Roman"/>
        </w:rPr>
        <w:t>.</w:t>
      </w:r>
      <w:r w:rsidR="0013495C">
        <w:rPr>
          <w:rFonts w:ascii="Times New Roman" w:hAnsi="Times New Roman"/>
        </w:rPr>
        <w:t xml:space="preserve"> </w:t>
      </w:r>
      <w:r w:rsidR="0013495C">
        <w:rPr>
          <w:rFonts w:ascii="Times New Roman" w:hAnsi="Times New Roman"/>
          <w:color w:val="FFFFFF" w:themeColor="background1"/>
        </w:rPr>
        <w:t>Mynameis khan</w:t>
      </w:r>
    </w:p>
    <w:p w14:paraId="773109FE" w14:textId="77777777" w:rsidR="002963CF" w:rsidRDefault="00000000">
      <w:pPr>
        <w:pStyle w:val="BodyText"/>
        <w:jc w:val="both"/>
      </w:pPr>
      <w:r>
        <w:rPr>
          <w:rStyle w:val="StrongEmphasis"/>
          <w:rFonts w:ascii="Times New Roman" w:hAnsi="Times New Roman"/>
        </w:rPr>
        <w:t>Performance Analysis:</w:t>
      </w:r>
      <w:r>
        <w:rPr>
          <w:rFonts w:ascii="Times New Roman" w:hAnsi="Times New Roman"/>
        </w:rPr>
        <w:t xml:space="preserve"> The application performs efficiently with quick page loads and minimal database query times. Database queries are optimized using proper indexing on primary keys and foreign keys. The use of prepared statements provides performance benefits through query plan caching. Session-based authentication reduces the need for repeated database lookups.</w:t>
      </w:r>
    </w:p>
    <w:p w14:paraId="2F5956E7" w14:textId="77777777" w:rsidR="002963CF" w:rsidRDefault="00000000">
      <w:pPr>
        <w:pStyle w:val="BodyText"/>
        <w:jc w:val="both"/>
      </w:pPr>
      <w:r>
        <w:rPr>
          <w:rStyle w:val="StrongEmphasis"/>
          <w:rFonts w:ascii="Times New Roman" w:hAnsi="Times New Roman"/>
        </w:rPr>
        <w:lastRenderedPageBreak/>
        <w:t>User Experience:</w:t>
      </w:r>
      <w:r>
        <w:rPr>
          <w:rFonts w:ascii="Times New Roman" w:hAnsi="Times New Roman"/>
        </w:rPr>
        <w:t xml:space="preserve"> The interface provides a clean and intuitive user experience. The color scheme is visually appealing and maintains consistency throughout the application. Form validation provides immediate feedback to users. Navigation is straightforward with clear labels and logical flow between pages.</w:t>
      </w:r>
    </w:p>
    <w:p w14:paraId="116798B0" w14:textId="77777777" w:rsidR="002963CF" w:rsidRDefault="00000000">
      <w:pPr>
        <w:pStyle w:val="Heading3"/>
        <w:spacing w:after="283"/>
        <w:jc w:val="both"/>
      </w:pPr>
      <w:r>
        <w:rPr>
          <w:rFonts w:ascii="Times New Roman" w:hAnsi="Times New Roman"/>
        </w:rPr>
        <w:t>Meeting Project Objectives</w:t>
      </w:r>
    </w:p>
    <w:p w14:paraId="4E595754" w14:textId="77777777" w:rsidR="002963CF" w:rsidRDefault="00000000">
      <w:pPr>
        <w:pStyle w:val="BodyText"/>
        <w:jc w:val="both"/>
      </w:pPr>
      <w:r>
        <w:rPr>
          <w:rFonts w:ascii="Times New Roman" w:hAnsi="Times New Roman"/>
        </w:rPr>
        <w:t>The project successfully meets all initial objectives:</w:t>
      </w:r>
    </w:p>
    <w:p w14:paraId="5477FE9E" w14:textId="77777777" w:rsidR="002963CF" w:rsidRDefault="00000000">
      <w:pPr>
        <w:pStyle w:val="BodyText"/>
        <w:numPr>
          <w:ilvl w:val="0"/>
          <w:numId w:val="19"/>
        </w:numPr>
        <w:tabs>
          <w:tab w:val="clear" w:pos="709"/>
          <w:tab w:val="left" w:pos="0"/>
        </w:tabs>
        <w:spacing w:after="0"/>
        <w:jc w:val="both"/>
      </w:pPr>
      <w:r>
        <w:rPr>
          <w:rStyle w:val="StrongEmphasis"/>
          <w:rFonts w:ascii="Times New Roman" w:hAnsi="Times New Roman"/>
        </w:rPr>
        <w:t>Secure Authentication:</w:t>
      </w:r>
      <w:r>
        <w:rPr>
          <w:rFonts w:ascii="Times New Roman" w:hAnsi="Times New Roman"/>
        </w:rPr>
        <w:t xml:space="preserve"> Implemented robust user registration and login with password hashing </w:t>
      </w:r>
    </w:p>
    <w:p w14:paraId="1A6FC9B8" w14:textId="77777777" w:rsidR="002963CF" w:rsidRDefault="00000000">
      <w:pPr>
        <w:pStyle w:val="BodyText"/>
        <w:numPr>
          <w:ilvl w:val="0"/>
          <w:numId w:val="19"/>
        </w:numPr>
        <w:tabs>
          <w:tab w:val="clear" w:pos="709"/>
          <w:tab w:val="left" w:pos="0"/>
        </w:tabs>
        <w:spacing w:after="0"/>
        <w:jc w:val="both"/>
      </w:pPr>
      <w:r>
        <w:rPr>
          <w:rStyle w:val="StrongEmphasis"/>
          <w:rFonts w:ascii="Times New Roman" w:hAnsi="Times New Roman"/>
        </w:rPr>
        <w:t>Messaging Platform:</w:t>
      </w:r>
      <w:r>
        <w:rPr>
          <w:rFonts w:ascii="Times New Roman" w:hAnsi="Times New Roman"/>
        </w:rPr>
        <w:t xml:space="preserve"> Created functional message exchange system with conversation history </w:t>
      </w:r>
    </w:p>
    <w:p w14:paraId="4D9A54E9" w14:textId="77777777" w:rsidR="002963CF" w:rsidRDefault="00000000">
      <w:pPr>
        <w:pStyle w:val="BodyText"/>
        <w:numPr>
          <w:ilvl w:val="0"/>
          <w:numId w:val="19"/>
        </w:numPr>
        <w:tabs>
          <w:tab w:val="clear" w:pos="709"/>
          <w:tab w:val="left" w:pos="0"/>
        </w:tabs>
        <w:spacing w:after="0"/>
        <w:jc w:val="both"/>
      </w:pPr>
      <w:r>
        <w:rPr>
          <w:rStyle w:val="StrongEmphasis"/>
          <w:rFonts w:ascii="Times New Roman" w:hAnsi="Times New Roman"/>
        </w:rPr>
        <w:t>Role-Based Access:</w:t>
      </w:r>
      <w:r>
        <w:rPr>
          <w:rFonts w:ascii="Times New Roman" w:hAnsi="Times New Roman"/>
        </w:rPr>
        <w:t xml:space="preserve"> Established distinct roles with appropriate privilege levels </w:t>
      </w:r>
    </w:p>
    <w:p w14:paraId="34B849E9" w14:textId="77777777" w:rsidR="002963CF" w:rsidRDefault="00000000">
      <w:pPr>
        <w:pStyle w:val="BodyText"/>
        <w:numPr>
          <w:ilvl w:val="0"/>
          <w:numId w:val="19"/>
        </w:numPr>
        <w:tabs>
          <w:tab w:val="clear" w:pos="709"/>
          <w:tab w:val="left" w:pos="0"/>
        </w:tabs>
        <w:spacing w:after="0"/>
        <w:jc w:val="both"/>
      </w:pPr>
      <w:r>
        <w:rPr>
          <w:rStyle w:val="StrongEmphasis"/>
          <w:rFonts w:ascii="Times New Roman" w:hAnsi="Times New Roman"/>
        </w:rPr>
        <w:t>Administrative Oversight:</w:t>
      </w:r>
      <w:r>
        <w:rPr>
          <w:rFonts w:ascii="Times New Roman" w:hAnsi="Times New Roman"/>
        </w:rPr>
        <w:t xml:space="preserve"> Provided admins with comprehensive message monitoring </w:t>
      </w:r>
    </w:p>
    <w:p w14:paraId="1CF82C44" w14:textId="77777777" w:rsidR="002963CF" w:rsidRDefault="00000000">
      <w:pPr>
        <w:pStyle w:val="BodyText"/>
        <w:numPr>
          <w:ilvl w:val="0"/>
          <w:numId w:val="19"/>
        </w:numPr>
        <w:tabs>
          <w:tab w:val="clear" w:pos="709"/>
          <w:tab w:val="left" w:pos="0"/>
        </w:tabs>
        <w:spacing w:after="0"/>
        <w:jc w:val="both"/>
      </w:pPr>
      <w:r>
        <w:rPr>
          <w:rStyle w:val="StrongEmphasis"/>
          <w:rFonts w:ascii="Times New Roman" w:hAnsi="Times New Roman"/>
        </w:rPr>
        <w:t>Data Security:</w:t>
      </w:r>
      <w:r>
        <w:rPr>
          <w:rFonts w:ascii="Times New Roman" w:hAnsi="Times New Roman"/>
        </w:rPr>
        <w:t xml:space="preserve"> Applied security best practices throughout the application </w:t>
      </w:r>
    </w:p>
    <w:p w14:paraId="77C6DE27" w14:textId="77777777" w:rsidR="002963CF" w:rsidRDefault="00000000">
      <w:pPr>
        <w:pStyle w:val="BodyText"/>
        <w:numPr>
          <w:ilvl w:val="0"/>
          <w:numId w:val="19"/>
        </w:numPr>
        <w:tabs>
          <w:tab w:val="clear" w:pos="709"/>
          <w:tab w:val="left" w:pos="0"/>
        </w:tabs>
        <w:jc w:val="both"/>
      </w:pPr>
      <w:r>
        <w:rPr>
          <w:rStyle w:val="StrongEmphasis"/>
          <w:rFonts w:ascii="Times New Roman" w:hAnsi="Times New Roman"/>
        </w:rPr>
        <w:t>User Interface:</w:t>
      </w:r>
      <w:r>
        <w:rPr>
          <w:rFonts w:ascii="Times New Roman" w:hAnsi="Times New Roman"/>
        </w:rPr>
        <w:t xml:space="preserve"> Designed responsive and user-friendly interface </w:t>
      </w:r>
    </w:p>
    <w:p w14:paraId="234579E0" w14:textId="30237ED2" w:rsidR="002963CF" w:rsidRDefault="00000000">
      <w:pPr>
        <w:pStyle w:val="Heading3"/>
        <w:spacing w:after="283"/>
        <w:jc w:val="both"/>
      </w:pPr>
      <w:r>
        <w:rPr>
          <w:rFonts w:ascii="Times New Roman" w:hAnsi="Times New Roman"/>
        </w:rPr>
        <w:t>Challenges and Solutions</w:t>
      </w:r>
      <w:r w:rsidR="00EE5F50">
        <w:rPr>
          <w:rFonts w:ascii="Times New Roman" w:hAnsi="Times New Roman"/>
        </w:rPr>
        <w:t xml:space="preserve"> </w:t>
      </w:r>
    </w:p>
    <w:p w14:paraId="3B615C05" w14:textId="665A1911" w:rsidR="002963CF" w:rsidRPr="00EE5F50" w:rsidRDefault="00000000">
      <w:pPr>
        <w:pStyle w:val="BodyText"/>
        <w:jc w:val="both"/>
        <w:rPr>
          <w:color w:val="FFFFFF" w:themeColor="background1"/>
        </w:rPr>
      </w:pPr>
      <w:r>
        <w:rPr>
          <w:rStyle w:val="StrongEmphasis"/>
          <w:rFonts w:ascii="Times New Roman" w:hAnsi="Times New Roman"/>
        </w:rPr>
        <w:t>Challenge 1: Message Recipient Selection</w:t>
      </w:r>
      <w:r>
        <w:rPr>
          <w:rFonts w:ascii="Times New Roman" w:hAnsi="Times New Roman"/>
        </w:rPr>
        <w:t xml:space="preserve"> Initially, the system only allowed sending messages to oneself. This was resolved by implementing a user list query that excludes the current user and provides a dropdown menu for recipient selection.</w:t>
      </w:r>
      <w:r w:rsidR="00EE5F50">
        <w:rPr>
          <w:rFonts w:ascii="Times New Roman" w:hAnsi="Times New Roman"/>
        </w:rPr>
        <w:t xml:space="preserve"> </w:t>
      </w:r>
      <w:r w:rsidR="00EE5F50">
        <w:rPr>
          <w:rFonts w:ascii="Times New Roman" w:hAnsi="Times New Roman"/>
          <w:color w:val="FFFFFF" w:themeColor="background1"/>
        </w:rPr>
        <w:t>gggggggggg</w:t>
      </w:r>
    </w:p>
    <w:p w14:paraId="2113F6E6" w14:textId="77777777" w:rsidR="002963CF" w:rsidRDefault="00000000">
      <w:pPr>
        <w:pStyle w:val="BodyText"/>
        <w:jc w:val="both"/>
      </w:pPr>
      <w:r>
        <w:rPr>
          <w:rStyle w:val="StrongEmphasis"/>
          <w:rFonts w:ascii="Times New Roman" w:hAnsi="Times New Roman"/>
        </w:rPr>
        <w:t>Challenge 2: Database Setup</w:t>
      </w:r>
      <w:r>
        <w:rPr>
          <w:rFonts w:ascii="Times New Roman" w:hAnsi="Times New Roman"/>
        </w:rPr>
        <w:t xml:space="preserve"> Manual database creation was inconvenient for deployment. This was solved by implementing automatic database and table creation using conditional SQL statements that check for existence before creation.</w:t>
      </w:r>
    </w:p>
    <w:p w14:paraId="334AED5B" w14:textId="061C92D5" w:rsidR="00672090" w:rsidRDefault="00000000">
      <w:pPr>
        <w:pStyle w:val="BodyText"/>
        <w:jc w:val="both"/>
        <w:rPr>
          <w:rFonts w:ascii="Times New Roman" w:hAnsi="Times New Roman"/>
          <w:color w:val="FFFFFF" w:themeColor="background1"/>
        </w:rPr>
      </w:pPr>
      <w:r>
        <w:rPr>
          <w:rStyle w:val="StrongEmphasis"/>
          <w:rFonts w:ascii="Times New Roman" w:hAnsi="Times New Roman"/>
        </w:rPr>
        <w:t>Challenge 3: Role-Based Access Control</w:t>
      </w:r>
      <w:r>
        <w:rPr>
          <w:rFonts w:ascii="Times New Roman" w:hAnsi="Times New Roman"/>
        </w:rPr>
        <w:t xml:space="preserve"> Distinguishing between original admin and promoted admins required careful implementation. This was achieved using a hash-based identifier for the original admin and separate function checks for different privilege levels.</w:t>
      </w:r>
      <w:r w:rsidR="00EE5F50">
        <w:rPr>
          <w:rFonts w:ascii="Times New Roman" w:hAnsi="Times New Roman"/>
          <w:color w:val="FFFFFF" w:themeColor="background1"/>
        </w:rPr>
        <w:t xml:space="preserve"> </w:t>
      </w:r>
      <w:r w:rsidR="00672090">
        <w:rPr>
          <w:rFonts w:ascii="Times New Roman" w:hAnsi="Times New Roman"/>
          <w:color w:val="FFFFFF" w:themeColor="background1"/>
        </w:rPr>
        <w:t>G</w:t>
      </w:r>
      <w:r w:rsidR="00EE5F50">
        <w:rPr>
          <w:rFonts w:ascii="Times New Roman" w:hAnsi="Times New Roman"/>
          <w:color w:val="FFFFFF" w:themeColor="background1"/>
        </w:rPr>
        <w:t>rgrigjfkndkgnkgnkn</w:t>
      </w:r>
    </w:p>
    <w:p w14:paraId="4CFA9F1B" w14:textId="5120C6DD" w:rsidR="00672090" w:rsidRDefault="00672090">
      <w:pPr>
        <w:pStyle w:val="BodyText"/>
        <w:jc w:val="both"/>
        <w:rPr>
          <w:rFonts w:ascii="Times New Roman" w:hAnsi="Times New Roman"/>
          <w:color w:val="FFFFFF" w:themeColor="background1"/>
        </w:rPr>
      </w:pPr>
      <w:r w:rsidRPr="00672090">
        <w:rPr>
          <w:rFonts w:ascii="Times New Roman" w:hAnsi="Times New Roman"/>
          <w:color w:val="FFFFFF" w:themeColor="background1"/>
        </w:rPr>
        <w:drawing>
          <wp:inline distT="0" distB="0" distL="0" distR="0" wp14:anchorId="7179FEB3" wp14:editId="7F13B380">
            <wp:extent cx="5486400" cy="1697990"/>
            <wp:effectExtent l="0" t="0" r="0" b="0"/>
            <wp:docPr id="398647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47981" name=""/>
                    <pic:cNvPicPr/>
                  </pic:nvPicPr>
                  <pic:blipFill>
                    <a:blip r:embed="rId6"/>
                    <a:stretch>
                      <a:fillRect/>
                    </a:stretch>
                  </pic:blipFill>
                  <pic:spPr>
                    <a:xfrm>
                      <a:off x="0" y="0"/>
                      <a:ext cx="5486400" cy="1697990"/>
                    </a:xfrm>
                    <a:prstGeom prst="rect">
                      <a:avLst/>
                    </a:prstGeom>
                  </pic:spPr>
                </pic:pic>
              </a:graphicData>
            </a:graphic>
          </wp:inline>
        </w:drawing>
      </w:r>
    </w:p>
    <w:p w14:paraId="4E5BB478" w14:textId="17CD2F46" w:rsidR="004F2158" w:rsidRPr="004F2158" w:rsidRDefault="004F2158" w:rsidP="004F2158">
      <w:pPr>
        <w:pStyle w:val="BodyText"/>
        <w:jc w:val="center"/>
        <w:rPr>
          <w:rFonts w:ascii="Times New Roman" w:hAnsi="Times New Roman"/>
        </w:rPr>
      </w:pPr>
      <w:r w:rsidRPr="004F2158">
        <w:rPr>
          <w:rFonts w:ascii="Times New Roman" w:hAnsi="Times New Roman"/>
        </w:rPr>
        <w:t xml:space="preserve">Fig </w:t>
      </w:r>
      <w:r>
        <w:rPr>
          <w:rFonts w:ascii="Times New Roman" w:hAnsi="Times New Roman"/>
        </w:rPr>
        <w:t>1.1</w:t>
      </w:r>
      <w:r w:rsidR="00B22C0A">
        <w:rPr>
          <w:rFonts w:ascii="Times New Roman" w:hAnsi="Times New Roman"/>
        </w:rPr>
        <w:t>: Login page</w:t>
      </w:r>
    </w:p>
    <w:p w14:paraId="1D78B30D" w14:textId="1178F656" w:rsidR="00672090" w:rsidRDefault="00672090">
      <w:pPr>
        <w:pStyle w:val="BodyText"/>
        <w:jc w:val="both"/>
        <w:rPr>
          <w:rFonts w:ascii="Times New Roman" w:hAnsi="Times New Roman"/>
          <w:color w:val="FFFFFF" w:themeColor="background1"/>
        </w:rPr>
      </w:pPr>
      <w:r w:rsidRPr="00672090">
        <w:rPr>
          <w:rFonts w:ascii="Times New Roman" w:hAnsi="Times New Roman"/>
          <w:color w:val="FFFFFF" w:themeColor="background1"/>
        </w:rPr>
        <w:lastRenderedPageBreak/>
        <w:drawing>
          <wp:inline distT="0" distB="0" distL="0" distR="0" wp14:anchorId="688EF324" wp14:editId="294E762B">
            <wp:extent cx="5486400" cy="1872615"/>
            <wp:effectExtent l="0" t="0" r="0" b="0"/>
            <wp:docPr id="149609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97550" name=""/>
                    <pic:cNvPicPr/>
                  </pic:nvPicPr>
                  <pic:blipFill>
                    <a:blip r:embed="rId7"/>
                    <a:stretch>
                      <a:fillRect/>
                    </a:stretch>
                  </pic:blipFill>
                  <pic:spPr>
                    <a:xfrm>
                      <a:off x="0" y="0"/>
                      <a:ext cx="5486400" cy="1872615"/>
                    </a:xfrm>
                    <a:prstGeom prst="rect">
                      <a:avLst/>
                    </a:prstGeom>
                  </pic:spPr>
                </pic:pic>
              </a:graphicData>
            </a:graphic>
          </wp:inline>
        </w:drawing>
      </w:r>
    </w:p>
    <w:p w14:paraId="53372894" w14:textId="6AE7294F" w:rsidR="004F2158" w:rsidRPr="004F2158" w:rsidRDefault="004F2158" w:rsidP="004F2158">
      <w:pPr>
        <w:pStyle w:val="BodyText"/>
        <w:jc w:val="center"/>
        <w:rPr>
          <w:rFonts w:ascii="Times New Roman" w:hAnsi="Times New Roman"/>
        </w:rPr>
      </w:pPr>
      <w:r w:rsidRPr="004F2158">
        <w:rPr>
          <w:rFonts w:ascii="Times New Roman" w:hAnsi="Times New Roman"/>
        </w:rPr>
        <w:t>Fig. 1.2</w:t>
      </w:r>
      <w:r w:rsidR="00B22C0A">
        <w:rPr>
          <w:rFonts w:ascii="Times New Roman" w:hAnsi="Times New Roman"/>
        </w:rPr>
        <w:t>: Registration Page</w:t>
      </w:r>
    </w:p>
    <w:p w14:paraId="767CC1DE" w14:textId="002EE221" w:rsidR="00672090" w:rsidRDefault="00672090">
      <w:pPr>
        <w:pStyle w:val="BodyText"/>
        <w:jc w:val="both"/>
        <w:rPr>
          <w:rFonts w:ascii="Times New Roman" w:hAnsi="Times New Roman"/>
          <w:color w:val="FFFFFF" w:themeColor="background1"/>
        </w:rPr>
      </w:pPr>
      <w:r w:rsidRPr="00672090">
        <w:rPr>
          <w:rFonts w:ascii="Times New Roman" w:hAnsi="Times New Roman"/>
          <w:color w:val="FFFFFF" w:themeColor="background1"/>
        </w:rPr>
        <w:drawing>
          <wp:inline distT="0" distB="0" distL="0" distR="0" wp14:anchorId="21A5CF5A" wp14:editId="4D1324F4">
            <wp:extent cx="5486400" cy="2578100"/>
            <wp:effectExtent l="0" t="0" r="0" b="0"/>
            <wp:docPr id="13835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6079" name=""/>
                    <pic:cNvPicPr/>
                  </pic:nvPicPr>
                  <pic:blipFill>
                    <a:blip r:embed="rId8"/>
                    <a:stretch>
                      <a:fillRect/>
                    </a:stretch>
                  </pic:blipFill>
                  <pic:spPr>
                    <a:xfrm>
                      <a:off x="0" y="0"/>
                      <a:ext cx="5486400" cy="2578100"/>
                    </a:xfrm>
                    <a:prstGeom prst="rect">
                      <a:avLst/>
                    </a:prstGeom>
                  </pic:spPr>
                </pic:pic>
              </a:graphicData>
            </a:graphic>
          </wp:inline>
        </w:drawing>
      </w:r>
    </w:p>
    <w:p w14:paraId="60B3B1CD" w14:textId="3D4D19B5" w:rsidR="00E83065" w:rsidRPr="00E83065" w:rsidRDefault="00E83065" w:rsidP="00E83065">
      <w:pPr>
        <w:pStyle w:val="BodyText"/>
        <w:jc w:val="center"/>
        <w:rPr>
          <w:rFonts w:ascii="Times New Roman" w:hAnsi="Times New Roman"/>
        </w:rPr>
      </w:pPr>
      <w:r w:rsidRPr="004F2158">
        <w:rPr>
          <w:rFonts w:ascii="Times New Roman" w:hAnsi="Times New Roman"/>
        </w:rPr>
        <w:t>Fig. 1.</w:t>
      </w:r>
      <w:r>
        <w:rPr>
          <w:rFonts w:ascii="Times New Roman" w:hAnsi="Times New Roman"/>
        </w:rPr>
        <w:t>3</w:t>
      </w:r>
      <w:r w:rsidR="00B22C0A">
        <w:rPr>
          <w:rFonts w:ascii="Times New Roman" w:hAnsi="Times New Roman"/>
        </w:rPr>
        <w:t>: Validity Check</w:t>
      </w:r>
    </w:p>
    <w:p w14:paraId="3382AAF9" w14:textId="110B1754" w:rsidR="00672090" w:rsidRDefault="00672090">
      <w:pPr>
        <w:pStyle w:val="BodyText"/>
        <w:jc w:val="both"/>
        <w:rPr>
          <w:rFonts w:ascii="Times New Roman" w:hAnsi="Times New Roman"/>
          <w:color w:val="FFFFFF" w:themeColor="background1"/>
        </w:rPr>
      </w:pPr>
      <w:r w:rsidRPr="00672090">
        <w:rPr>
          <w:rFonts w:ascii="Times New Roman" w:hAnsi="Times New Roman"/>
          <w:color w:val="FFFFFF" w:themeColor="background1"/>
        </w:rPr>
        <w:drawing>
          <wp:inline distT="0" distB="0" distL="0" distR="0" wp14:anchorId="718AB3F9" wp14:editId="13DF2985">
            <wp:extent cx="5486400" cy="2444115"/>
            <wp:effectExtent l="0" t="0" r="0" b="0"/>
            <wp:docPr id="99179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93510" name=""/>
                    <pic:cNvPicPr/>
                  </pic:nvPicPr>
                  <pic:blipFill>
                    <a:blip r:embed="rId9"/>
                    <a:stretch>
                      <a:fillRect/>
                    </a:stretch>
                  </pic:blipFill>
                  <pic:spPr>
                    <a:xfrm>
                      <a:off x="0" y="0"/>
                      <a:ext cx="5486400" cy="2444115"/>
                    </a:xfrm>
                    <a:prstGeom prst="rect">
                      <a:avLst/>
                    </a:prstGeom>
                  </pic:spPr>
                </pic:pic>
              </a:graphicData>
            </a:graphic>
          </wp:inline>
        </w:drawing>
      </w:r>
    </w:p>
    <w:p w14:paraId="51CC99E9" w14:textId="79BCAA39" w:rsidR="00E83065" w:rsidRPr="00E83065" w:rsidRDefault="00E83065" w:rsidP="00E83065">
      <w:pPr>
        <w:pStyle w:val="BodyText"/>
        <w:jc w:val="center"/>
        <w:rPr>
          <w:rFonts w:ascii="Times New Roman" w:hAnsi="Times New Roman"/>
        </w:rPr>
      </w:pPr>
      <w:r w:rsidRPr="004F2158">
        <w:rPr>
          <w:rFonts w:ascii="Times New Roman" w:hAnsi="Times New Roman"/>
        </w:rPr>
        <w:t>Fig. 1.</w:t>
      </w:r>
      <w:r>
        <w:rPr>
          <w:rFonts w:ascii="Times New Roman" w:hAnsi="Times New Roman"/>
        </w:rPr>
        <w:t>4</w:t>
      </w:r>
      <w:r w:rsidR="00B22C0A">
        <w:rPr>
          <w:rFonts w:ascii="Times New Roman" w:hAnsi="Times New Roman"/>
        </w:rPr>
        <w:t>: Home Page</w:t>
      </w:r>
    </w:p>
    <w:p w14:paraId="7F97DF6F" w14:textId="77777777" w:rsidR="004E2A04" w:rsidRDefault="00672090">
      <w:pPr>
        <w:pStyle w:val="BodyText"/>
        <w:jc w:val="both"/>
        <w:rPr>
          <w:noProof/>
        </w:rPr>
      </w:pPr>
      <w:r w:rsidRPr="00672090">
        <w:rPr>
          <w:rFonts w:ascii="Times New Roman" w:hAnsi="Times New Roman"/>
          <w:color w:val="FFFFFF" w:themeColor="background1"/>
        </w:rPr>
        <w:lastRenderedPageBreak/>
        <w:drawing>
          <wp:inline distT="0" distB="0" distL="0" distR="0" wp14:anchorId="3E1D1760" wp14:editId="5161D673">
            <wp:extent cx="5486400" cy="1856740"/>
            <wp:effectExtent l="0" t="0" r="0" b="0"/>
            <wp:docPr id="1753862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62331" name=""/>
                    <pic:cNvPicPr/>
                  </pic:nvPicPr>
                  <pic:blipFill>
                    <a:blip r:embed="rId10"/>
                    <a:stretch>
                      <a:fillRect/>
                    </a:stretch>
                  </pic:blipFill>
                  <pic:spPr>
                    <a:xfrm>
                      <a:off x="0" y="0"/>
                      <a:ext cx="5486400" cy="1856740"/>
                    </a:xfrm>
                    <a:prstGeom prst="rect">
                      <a:avLst/>
                    </a:prstGeom>
                  </pic:spPr>
                </pic:pic>
              </a:graphicData>
            </a:graphic>
          </wp:inline>
        </w:drawing>
      </w:r>
      <w:r w:rsidRPr="00672090">
        <w:rPr>
          <w:noProof/>
        </w:rPr>
        <w:t xml:space="preserve"> </w:t>
      </w:r>
    </w:p>
    <w:p w14:paraId="0063A070" w14:textId="1A9A91D8" w:rsidR="004E2A04" w:rsidRPr="004F2158" w:rsidRDefault="004E2A04" w:rsidP="004E2A04">
      <w:pPr>
        <w:pStyle w:val="BodyText"/>
        <w:jc w:val="center"/>
        <w:rPr>
          <w:rFonts w:ascii="Times New Roman" w:hAnsi="Times New Roman"/>
        </w:rPr>
      </w:pPr>
      <w:r w:rsidRPr="004F2158">
        <w:rPr>
          <w:rFonts w:ascii="Times New Roman" w:hAnsi="Times New Roman"/>
        </w:rPr>
        <w:t>Fig. 1.</w:t>
      </w:r>
      <w:r>
        <w:rPr>
          <w:rFonts w:ascii="Times New Roman" w:hAnsi="Times New Roman"/>
        </w:rPr>
        <w:t>5</w:t>
      </w:r>
      <w:r w:rsidR="00B22C0A">
        <w:rPr>
          <w:rFonts w:ascii="Times New Roman" w:hAnsi="Times New Roman"/>
        </w:rPr>
        <w:t>: Messaging page</w:t>
      </w:r>
    </w:p>
    <w:p w14:paraId="4125A2E2" w14:textId="651206B3" w:rsidR="00672090" w:rsidRDefault="00672090">
      <w:pPr>
        <w:pStyle w:val="BodyText"/>
        <w:jc w:val="both"/>
        <w:rPr>
          <w:noProof/>
        </w:rPr>
      </w:pPr>
      <w:r w:rsidRPr="00672090">
        <w:rPr>
          <w:rFonts w:ascii="Times New Roman" w:hAnsi="Times New Roman"/>
          <w:color w:val="FFFFFF" w:themeColor="background1"/>
        </w:rPr>
        <w:drawing>
          <wp:inline distT="0" distB="0" distL="0" distR="0" wp14:anchorId="44C916F0" wp14:editId="13417D9C">
            <wp:extent cx="5486400" cy="2459355"/>
            <wp:effectExtent l="0" t="0" r="0" b="0"/>
            <wp:docPr id="29862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26800" name=""/>
                    <pic:cNvPicPr/>
                  </pic:nvPicPr>
                  <pic:blipFill>
                    <a:blip r:embed="rId11"/>
                    <a:stretch>
                      <a:fillRect/>
                    </a:stretch>
                  </pic:blipFill>
                  <pic:spPr>
                    <a:xfrm>
                      <a:off x="0" y="0"/>
                      <a:ext cx="5486400" cy="2459355"/>
                    </a:xfrm>
                    <a:prstGeom prst="rect">
                      <a:avLst/>
                    </a:prstGeom>
                  </pic:spPr>
                </pic:pic>
              </a:graphicData>
            </a:graphic>
          </wp:inline>
        </w:drawing>
      </w:r>
    </w:p>
    <w:p w14:paraId="1AD8244A" w14:textId="2A990887" w:rsidR="00EF69EB" w:rsidRPr="00EF69EB" w:rsidRDefault="00EF69EB" w:rsidP="00EF69EB">
      <w:pPr>
        <w:pStyle w:val="BodyText"/>
        <w:jc w:val="center"/>
        <w:rPr>
          <w:rFonts w:ascii="Times New Roman" w:hAnsi="Times New Roman"/>
        </w:rPr>
      </w:pPr>
      <w:r w:rsidRPr="004F2158">
        <w:rPr>
          <w:rFonts w:ascii="Times New Roman" w:hAnsi="Times New Roman"/>
        </w:rPr>
        <w:t>Fig. 1.</w:t>
      </w:r>
      <w:r>
        <w:rPr>
          <w:rFonts w:ascii="Times New Roman" w:hAnsi="Times New Roman"/>
        </w:rPr>
        <w:t>6</w:t>
      </w:r>
      <w:r w:rsidR="00B22C0A">
        <w:rPr>
          <w:rFonts w:ascii="Times New Roman" w:hAnsi="Times New Roman"/>
        </w:rPr>
        <w:t>: Messages of the user</w:t>
      </w:r>
    </w:p>
    <w:p w14:paraId="0ED3D5B8" w14:textId="485AE281" w:rsidR="00672090" w:rsidRDefault="00672090">
      <w:pPr>
        <w:pStyle w:val="BodyText"/>
        <w:jc w:val="both"/>
        <w:rPr>
          <w:rFonts w:ascii="Times New Roman" w:hAnsi="Times New Roman"/>
          <w:color w:val="FFFFFF" w:themeColor="background1"/>
        </w:rPr>
      </w:pPr>
      <w:r w:rsidRPr="00672090">
        <w:rPr>
          <w:rFonts w:ascii="Times New Roman" w:hAnsi="Times New Roman"/>
          <w:color w:val="FFFFFF" w:themeColor="background1"/>
        </w:rPr>
        <w:drawing>
          <wp:inline distT="0" distB="0" distL="0" distR="0" wp14:anchorId="61B043AE" wp14:editId="6E87F0E9">
            <wp:extent cx="5486400" cy="2415540"/>
            <wp:effectExtent l="0" t="0" r="0" b="0"/>
            <wp:docPr id="121948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86974" name=""/>
                    <pic:cNvPicPr/>
                  </pic:nvPicPr>
                  <pic:blipFill>
                    <a:blip r:embed="rId12"/>
                    <a:stretch>
                      <a:fillRect/>
                    </a:stretch>
                  </pic:blipFill>
                  <pic:spPr>
                    <a:xfrm>
                      <a:off x="0" y="0"/>
                      <a:ext cx="5486400" cy="2415540"/>
                    </a:xfrm>
                    <a:prstGeom prst="rect">
                      <a:avLst/>
                    </a:prstGeom>
                  </pic:spPr>
                </pic:pic>
              </a:graphicData>
            </a:graphic>
          </wp:inline>
        </w:drawing>
      </w:r>
    </w:p>
    <w:p w14:paraId="2BEC774E" w14:textId="01EFAE66" w:rsidR="004565CF" w:rsidRPr="004565CF" w:rsidRDefault="004565CF" w:rsidP="004565CF">
      <w:pPr>
        <w:pStyle w:val="BodyText"/>
        <w:jc w:val="center"/>
        <w:rPr>
          <w:rFonts w:ascii="Times New Roman" w:hAnsi="Times New Roman"/>
        </w:rPr>
      </w:pPr>
      <w:r w:rsidRPr="004F2158">
        <w:rPr>
          <w:rFonts w:ascii="Times New Roman" w:hAnsi="Times New Roman"/>
        </w:rPr>
        <w:t>Fig. 1.</w:t>
      </w:r>
      <w:r>
        <w:rPr>
          <w:rFonts w:ascii="Times New Roman" w:hAnsi="Times New Roman"/>
        </w:rPr>
        <w:t>7</w:t>
      </w:r>
      <w:r w:rsidR="00B22C0A">
        <w:rPr>
          <w:rFonts w:ascii="Times New Roman" w:hAnsi="Times New Roman"/>
        </w:rPr>
        <w:t>: Multimedia in messages</w:t>
      </w:r>
    </w:p>
    <w:p w14:paraId="42C014F8" w14:textId="77777777" w:rsidR="004565CF" w:rsidRDefault="00672090">
      <w:pPr>
        <w:pStyle w:val="BodyText"/>
        <w:jc w:val="both"/>
        <w:rPr>
          <w:noProof/>
        </w:rPr>
      </w:pPr>
      <w:r w:rsidRPr="00672090">
        <w:rPr>
          <w:rFonts w:ascii="Times New Roman" w:hAnsi="Times New Roman"/>
          <w:color w:val="FFFFFF" w:themeColor="background1"/>
        </w:rPr>
        <w:lastRenderedPageBreak/>
        <w:drawing>
          <wp:inline distT="0" distB="0" distL="0" distR="0" wp14:anchorId="7C92224F" wp14:editId="438DD7AE">
            <wp:extent cx="5486400" cy="2040890"/>
            <wp:effectExtent l="0" t="0" r="0" b="0"/>
            <wp:docPr id="17225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9060" name=""/>
                    <pic:cNvPicPr/>
                  </pic:nvPicPr>
                  <pic:blipFill>
                    <a:blip r:embed="rId13"/>
                    <a:stretch>
                      <a:fillRect/>
                    </a:stretch>
                  </pic:blipFill>
                  <pic:spPr>
                    <a:xfrm>
                      <a:off x="0" y="0"/>
                      <a:ext cx="5486400" cy="2040890"/>
                    </a:xfrm>
                    <a:prstGeom prst="rect">
                      <a:avLst/>
                    </a:prstGeom>
                  </pic:spPr>
                </pic:pic>
              </a:graphicData>
            </a:graphic>
          </wp:inline>
        </w:drawing>
      </w:r>
      <w:r w:rsidRPr="00672090">
        <w:rPr>
          <w:noProof/>
        </w:rPr>
        <w:t xml:space="preserve"> </w:t>
      </w:r>
    </w:p>
    <w:p w14:paraId="25FBBB8D" w14:textId="4F624450" w:rsidR="004565CF" w:rsidRPr="004565CF" w:rsidRDefault="004565CF" w:rsidP="004565CF">
      <w:pPr>
        <w:pStyle w:val="BodyText"/>
        <w:jc w:val="center"/>
        <w:rPr>
          <w:rFonts w:ascii="Times New Roman" w:hAnsi="Times New Roman"/>
        </w:rPr>
      </w:pPr>
      <w:r w:rsidRPr="004F2158">
        <w:rPr>
          <w:rFonts w:ascii="Times New Roman" w:hAnsi="Times New Roman"/>
        </w:rPr>
        <w:t>Fig. 1.</w:t>
      </w:r>
      <w:r>
        <w:rPr>
          <w:rFonts w:ascii="Times New Roman" w:hAnsi="Times New Roman"/>
        </w:rPr>
        <w:t>8</w:t>
      </w:r>
      <w:r w:rsidR="00B22C0A">
        <w:rPr>
          <w:rFonts w:ascii="Times New Roman" w:hAnsi="Times New Roman"/>
        </w:rPr>
        <w:t>: User Profile page</w:t>
      </w:r>
    </w:p>
    <w:p w14:paraId="4CBB6E79" w14:textId="0373CEDB" w:rsidR="00672090" w:rsidRDefault="00672090" w:rsidP="004565CF">
      <w:pPr>
        <w:pStyle w:val="BodyText"/>
        <w:rPr>
          <w:rFonts w:ascii="Times New Roman" w:hAnsi="Times New Roman"/>
        </w:rPr>
      </w:pPr>
      <w:r w:rsidRPr="00672090">
        <w:rPr>
          <w:rFonts w:ascii="Times New Roman" w:hAnsi="Times New Roman"/>
          <w:color w:val="FFFFFF" w:themeColor="background1"/>
        </w:rPr>
        <w:drawing>
          <wp:inline distT="0" distB="0" distL="0" distR="0" wp14:anchorId="3926153F" wp14:editId="2C0F71D3">
            <wp:extent cx="5486400" cy="2126615"/>
            <wp:effectExtent l="0" t="0" r="0" b="0"/>
            <wp:docPr id="211101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19648" name=""/>
                    <pic:cNvPicPr/>
                  </pic:nvPicPr>
                  <pic:blipFill>
                    <a:blip r:embed="rId14"/>
                    <a:stretch>
                      <a:fillRect/>
                    </a:stretch>
                  </pic:blipFill>
                  <pic:spPr>
                    <a:xfrm>
                      <a:off x="0" y="0"/>
                      <a:ext cx="5486400" cy="2126615"/>
                    </a:xfrm>
                    <a:prstGeom prst="rect">
                      <a:avLst/>
                    </a:prstGeom>
                  </pic:spPr>
                </pic:pic>
              </a:graphicData>
            </a:graphic>
          </wp:inline>
        </w:drawing>
      </w:r>
    </w:p>
    <w:p w14:paraId="3B448737" w14:textId="2DEDE3EC" w:rsidR="003C4746" w:rsidRPr="004565CF" w:rsidRDefault="003C4746" w:rsidP="003C4746">
      <w:pPr>
        <w:pStyle w:val="BodyText"/>
        <w:jc w:val="center"/>
        <w:rPr>
          <w:rFonts w:ascii="Times New Roman" w:hAnsi="Times New Roman"/>
        </w:rPr>
      </w:pPr>
      <w:r w:rsidRPr="004F2158">
        <w:rPr>
          <w:rFonts w:ascii="Times New Roman" w:hAnsi="Times New Roman"/>
        </w:rPr>
        <w:t>Fig. 1.</w:t>
      </w:r>
      <w:r>
        <w:rPr>
          <w:rFonts w:ascii="Times New Roman" w:hAnsi="Times New Roman"/>
        </w:rPr>
        <w:t>9</w:t>
      </w:r>
      <w:r w:rsidR="00B22C0A">
        <w:rPr>
          <w:rFonts w:ascii="Times New Roman" w:hAnsi="Times New Roman"/>
        </w:rPr>
        <w:t>: User profile with photo</w:t>
      </w:r>
    </w:p>
    <w:p w14:paraId="5FCC99A7" w14:textId="398438A6" w:rsidR="00672090" w:rsidRDefault="00672090">
      <w:pPr>
        <w:pStyle w:val="BodyText"/>
        <w:jc w:val="both"/>
        <w:rPr>
          <w:rFonts w:ascii="Times New Roman" w:hAnsi="Times New Roman"/>
          <w:color w:val="FFFFFF" w:themeColor="background1"/>
        </w:rPr>
      </w:pPr>
      <w:r w:rsidRPr="00672090">
        <w:rPr>
          <w:rFonts w:ascii="Times New Roman" w:hAnsi="Times New Roman"/>
          <w:color w:val="FFFFFF" w:themeColor="background1"/>
        </w:rPr>
        <w:drawing>
          <wp:inline distT="0" distB="0" distL="0" distR="0" wp14:anchorId="207E1704" wp14:editId="2382EA2E">
            <wp:extent cx="5486400" cy="2469515"/>
            <wp:effectExtent l="0" t="0" r="0" b="0"/>
            <wp:docPr id="158105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52081" name=""/>
                    <pic:cNvPicPr/>
                  </pic:nvPicPr>
                  <pic:blipFill>
                    <a:blip r:embed="rId15"/>
                    <a:stretch>
                      <a:fillRect/>
                    </a:stretch>
                  </pic:blipFill>
                  <pic:spPr>
                    <a:xfrm>
                      <a:off x="0" y="0"/>
                      <a:ext cx="5486400" cy="2469515"/>
                    </a:xfrm>
                    <a:prstGeom prst="rect">
                      <a:avLst/>
                    </a:prstGeom>
                  </pic:spPr>
                </pic:pic>
              </a:graphicData>
            </a:graphic>
          </wp:inline>
        </w:drawing>
      </w:r>
    </w:p>
    <w:p w14:paraId="5D0E93EE" w14:textId="4C52756E" w:rsidR="005818E9" w:rsidRPr="005818E9" w:rsidRDefault="005818E9" w:rsidP="005818E9">
      <w:pPr>
        <w:pStyle w:val="BodyText"/>
        <w:jc w:val="center"/>
        <w:rPr>
          <w:rFonts w:ascii="Times New Roman" w:hAnsi="Times New Roman"/>
        </w:rPr>
      </w:pPr>
      <w:r w:rsidRPr="004F2158">
        <w:rPr>
          <w:rFonts w:ascii="Times New Roman" w:hAnsi="Times New Roman"/>
        </w:rPr>
        <w:t>Fig. 1.</w:t>
      </w:r>
      <w:r>
        <w:rPr>
          <w:rFonts w:ascii="Times New Roman" w:hAnsi="Times New Roman"/>
        </w:rPr>
        <w:t>10</w:t>
      </w:r>
      <w:r w:rsidR="00B22C0A">
        <w:rPr>
          <w:rFonts w:ascii="Times New Roman" w:hAnsi="Times New Roman"/>
        </w:rPr>
        <w:t>: Settings Page</w:t>
      </w:r>
    </w:p>
    <w:p w14:paraId="7A5BFD71" w14:textId="0C0E39D2" w:rsidR="00672090" w:rsidRDefault="00672090">
      <w:pPr>
        <w:pStyle w:val="BodyText"/>
        <w:jc w:val="both"/>
        <w:rPr>
          <w:rFonts w:ascii="Times New Roman" w:hAnsi="Times New Roman"/>
          <w:color w:val="FFFFFF" w:themeColor="background1"/>
        </w:rPr>
      </w:pPr>
      <w:r w:rsidRPr="00672090">
        <w:rPr>
          <w:rFonts w:ascii="Times New Roman" w:hAnsi="Times New Roman"/>
          <w:color w:val="FFFFFF" w:themeColor="background1"/>
        </w:rPr>
        <w:lastRenderedPageBreak/>
        <w:drawing>
          <wp:inline distT="0" distB="0" distL="0" distR="0" wp14:anchorId="18CCDAB3" wp14:editId="68F4CF09">
            <wp:extent cx="5486400" cy="2531110"/>
            <wp:effectExtent l="0" t="0" r="0" b="0"/>
            <wp:docPr id="39963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39612" name=""/>
                    <pic:cNvPicPr/>
                  </pic:nvPicPr>
                  <pic:blipFill>
                    <a:blip r:embed="rId16"/>
                    <a:stretch>
                      <a:fillRect/>
                    </a:stretch>
                  </pic:blipFill>
                  <pic:spPr>
                    <a:xfrm>
                      <a:off x="0" y="0"/>
                      <a:ext cx="5486400" cy="2531110"/>
                    </a:xfrm>
                    <a:prstGeom prst="rect">
                      <a:avLst/>
                    </a:prstGeom>
                  </pic:spPr>
                </pic:pic>
              </a:graphicData>
            </a:graphic>
          </wp:inline>
        </w:drawing>
      </w:r>
    </w:p>
    <w:p w14:paraId="382A4EC1" w14:textId="36DFD744" w:rsidR="00321BA8" w:rsidRPr="00321BA8" w:rsidRDefault="00321BA8" w:rsidP="00321BA8">
      <w:pPr>
        <w:pStyle w:val="BodyText"/>
        <w:jc w:val="center"/>
        <w:rPr>
          <w:rFonts w:ascii="Times New Roman" w:hAnsi="Times New Roman"/>
        </w:rPr>
      </w:pPr>
      <w:r w:rsidRPr="004F2158">
        <w:rPr>
          <w:rFonts w:ascii="Times New Roman" w:hAnsi="Times New Roman"/>
        </w:rPr>
        <w:t>Fig. 1.</w:t>
      </w:r>
      <w:r>
        <w:rPr>
          <w:rFonts w:ascii="Times New Roman" w:hAnsi="Times New Roman"/>
        </w:rPr>
        <w:t>11</w:t>
      </w:r>
      <w:r w:rsidR="00B22C0A">
        <w:rPr>
          <w:rFonts w:ascii="Times New Roman" w:hAnsi="Times New Roman"/>
        </w:rPr>
        <w:t>: Help and support page</w:t>
      </w:r>
    </w:p>
    <w:p w14:paraId="568362A9" w14:textId="6B48AD93" w:rsidR="00672090" w:rsidRDefault="00672090">
      <w:pPr>
        <w:pStyle w:val="BodyText"/>
        <w:jc w:val="both"/>
        <w:rPr>
          <w:rFonts w:ascii="Times New Roman" w:hAnsi="Times New Roman"/>
          <w:color w:val="FFFFFF" w:themeColor="background1"/>
        </w:rPr>
      </w:pPr>
      <w:r w:rsidRPr="00672090">
        <w:rPr>
          <w:rFonts w:ascii="Times New Roman" w:hAnsi="Times New Roman"/>
          <w:color w:val="FFFFFF" w:themeColor="background1"/>
        </w:rPr>
        <w:drawing>
          <wp:inline distT="0" distB="0" distL="0" distR="0" wp14:anchorId="5E37D0A5" wp14:editId="748EBC2A">
            <wp:extent cx="5486400" cy="723265"/>
            <wp:effectExtent l="0" t="0" r="0" b="0"/>
            <wp:docPr id="761887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87046" name=""/>
                    <pic:cNvPicPr/>
                  </pic:nvPicPr>
                  <pic:blipFill>
                    <a:blip r:embed="rId17"/>
                    <a:stretch>
                      <a:fillRect/>
                    </a:stretch>
                  </pic:blipFill>
                  <pic:spPr>
                    <a:xfrm>
                      <a:off x="0" y="0"/>
                      <a:ext cx="5486400" cy="723265"/>
                    </a:xfrm>
                    <a:prstGeom prst="rect">
                      <a:avLst/>
                    </a:prstGeom>
                  </pic:spPr>
                </pic:pic>
              </a:graphicData>
            </a:graphic>
          </wp:inline>
        </w:drawing>
      </w:r>
    </w:p>
    <w:p w14:paraId="070FE95F" w14:textId="43E64D1D" w:rsidR="006F5D4B" w:rsidRPr="006F5D4B" w:rsidRDefault="006F5D4B" w:rsidP="006F5D4B">
      <w:pPr>
        <w:pStyle w:val="BodyText"/>
        <w:jc w:val="center"/>
        <w:rPr>
          <w:rFonts w:ascii="Times New Roman" w:hAnsi="Times New Roman"/>
        </w:rPr>
      </w:pPr>
      <w:r w:rsidRPr="004F2158">
        <w:rPr>
          <w:rFonts w:ascii="Times New Roman" w:hAnsi="Times New Roman"/>
        </w:rPr>
        <w:t>Fig. 1.</w:t>
      </w:r>
      <w:r>
        <w:rPr>
          <w:rFonts w:ascii="Times New Roman" w:hAnsi="Times New Roman"/>
        </w:rPr>
        <w:t>12</w:t>
      </w:r>
      <w:r w:rsidR="00B22C0A">
        <w:rPr>
          <w:rFonts w:ascii="Times New Roman" w:hAnsi="Times New Roman"/>
        </w:rPr>
        <w:t>: Feedback Table</w:t>
      </w:r>
    </w:p>
    <w:p w14:paraId="7576EEC0" w14:textId="7EC3CBF1" w:rsidR="00672090" w:rsidRDefault="00672090">
      <w:pPr>
        <w:pStyle w:val="BodyText"/>
        <w:jc w:val="both"/>
        <w:rPr>
          <w:rFonts w:ascii="Times New Roman" w:hAnsi="Times New Roman"/>
          <w:color w:val="FFFFFF" w:themeColor="background1"/>
        </w:rPr>
      </w:pPr>
      <w:r w:rsidRPr="00672090">
        <w:rPr>
          <w:rFonts w:ascii="Times New Roman" w:hAnsi="Times New Roman"/>
          <w:color w:val="FFFFFF" w:themeColor="background1"/>
        </w:rPr>
        <w:drawing>
          <wp:inline distT="0" distB="0" distL="0" distR="0" wp14:anchorId="3873DDCE" wp14:editId="5C765457">
            <wp:extent cx="5486400" cy="1149985"/>
            <wp:effectExtent l="0" t="0" r="0" b="0"/>
            <wp:docPr id="62285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51778" name=""/>
                    <pic:cNvPicPr/>
                  </pic:nvPicPr>
                  <pic:blipFill rotWithShape="1">
                    <a:blip r:embed="rId18"/>
                    <a:srcRect t="67019"/>
                    <a:stretch>
                      <a:fillRect/>
                    </a:stretch>
                  </pic:blipFill>
                  <pic:spPr bwMode="auto">
                    <a:xfrm>
                      <a:off x="0" y="0"/>
                      <a:ext cx="5486400" cy="1149985"/>
                    </a:xfrm>
                    <a:prstGeom prst="rect">
                      <a:avLst/>
                    </a:prstGeom>
                    <a:ln>
                      <a:noFill/>
                    </a:ln>
                    <a:extLst>
                      <a:ext uri="{53640926-AAD7-44D8-BBD7-CCE9431645EC}">
                        <a14:shadowObscured xmlns:a14="http://schemas.microsoft.com/office/drawing/2010/main"/>
                      </a:ext>
                    </a:extLst>
                  </pic:spPr>
                </pic:pic>
              </a:graphicData>
            </a:graphic>
          </wp:inline>
        </w:drawing>
      </w:r>
    </w:p>
    <w:p w14:paraId="4A20D4A3" w14:textId="4E911672" w:rsidR="00B22C0A" w:rsidRPr="00B22C0A" w:rsidRDefault="00B22C0A" w:rsidP="00B22C0A">
      <w:pPr>
        <w:pStyle w:val="BodyText"/>
        <w:jc w:val="center"/>
        <w:rPr>
          <w:rFonts w:ascii="Times New Roman" w:hAnsi="Times New Roman"/>
        </w:rPr>
      </w:pPr>
      <w:r w:rsidRPr="004F2158">
        <w:rPr>
          <w:rFonts w:ascii="Times New Roman" w:hAnsi="Times New Roman"/>
        </w:rPr>
        <w:t>Fig. 1.</w:t>
      </w:r>
      <w:r>
        <w:rPr>
          <w:rFonts w:ascii="Times New Roman" w:hAnsi="Times New Roman"/>
        </w:rPr>
        <w:t>13: Messages Table</w:t>
      </w:r>
    </w:p>
    <w:p w14:paraId="524E2C29" w14:textId="2FF7F56E" w:rsidR="00672090" w:rsidRDefault="00672090">
      <w:pPr>
        <w:pStyle w:val="BodyText"/>
        <w:jc w:val="both"/>
        <w:rPr>
          <w:rFonts w:ascii="Times New Roman" w:hAnsi="Times New Roman"/>
          <w:color w:val="FFFFFF" w:themeColor="background1"/>
        </w:rPr>
      </w:pPr>
      <w:r w:rsidRPr="00672090">
        <w:rPr>
          <w:rFonts w:ascii="Times New Roman" w:hAnsi="Times New Roman"/>
          <w:color w:val="FFFFFF" w:themeColor="background1"/>
        </w:rPr>
        <w:drawing>
          <wp:inline distT="0" distB="0" distL="0" distR="0" wp14:anchorId="568F3887" wp14:editId="0EC246AA">
            <wp:extent cx="5486400" cy="894715"/>
            <wp:effectExtent l="0" t="0" r="0" b="0"/>
            <wp:docPr id="7666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8622" name=""/>
                    <pic:cNvPicPr/>
                  </pic:nvPicPr>
                  <pic:blipFill>
                    <a:blip r:embed="rId19"/>
                    <a:stretch>
                      <a:fillRect/>
                    </a:stretch>
                  </pic:blipFill>
                  <pic:spPr>
                    <a:xfrm>
                      <a:off x="0" y="0"/>
                      <a:ext cx="5486400" cy="894715"/>
                    </a:xfrm>
                    <a:prstGeom prst="rect">
                      <a:avLst/>
                    </a:prstGeom>
                  </pic:spPr>
                </pic:pic>
              </a:graphicData>
            </a:graphic>
          </wp:inline>
        </w:drawing>
      </w:r>
    </w:p>
    <w:p w14:paraId="4389255A" w14:textId="25668294" w:rsidR="006F5D4B" w:rsidRPr="006F5D4B" w:rsidRDefault="006F5D4B" w:rsidP="006F5D4B">
      <w:pPr>
        <w:pStyle w:val="BodyText"/>
        <w:jc w:val="center"/>
        <w:rPr>
          <w:rFonts w:ascii="Times New Roman" w:hAnsi="Times New Roman"/>
        </w:rPr>
      </w:pPr>
      <w:r w:rsidRPr="004F2158">
        <w:rPr>
          <w:rFonts w:ascii="Times New Roman" w:hAnsi="Times New Roman"/>
        </w:rPr>
        <w:t>Fig. 1.</w:t>
      </w:r>
      <w:r>
        <w:rPr>
          <w:rFonts w:ascii="Times New Roman" w:hAnsi="Times New Roman"/>
        </w:rPr>
        <w:t>1</w:t>
      </w:r>
      <w:r w:rsidR="00B22C0A">
        <w:rPr>
          <w:rFonts w:ascii="Times New Roman" w:hAnsi="Times New Roman"/>
        </w:rPr>
        <w:t>4: User Table</w:t>
      </w:r>
    </w:p>
    <w:p w14:paraId="222562B7" w14:textId="77777777" w:rsidR="00672090" w:rsidRDefault="00672090">
      <w:pPr>
        <w:pStyle w:val="BodyText"/>
        <w:jc w:val="both"/>
        <w:rPr>
          <w:rFonts w:ascii="Times New Roman" w:hAnsi="Times New Roman"/>
          <w:color w:val="FFFFFF" w:themeColor="background1"/>
        </w:rPr>
      </w:pPr>
    </w:p>
    <w:p w14:paraId="15F3892F" w14:textId="1A66B39C" w:rsidR="002963CF" w:rsidRPr="00EE5F50" w:rsidRDefault="00EE5F50">
      <w:pPr>
        <w:pStyle w:val="BodyText"/>
        <w:jc w:val="both"/>
        <w:rPr>
          <w:color w:val="FFFFFF" w:themeColor="background1"/>
        </w:rPr>
      </w:pPr>
      <w:r>
        <w:rPr>
          <w:rFonts w:ascii="Times New Roman" w:hAnsi="Times New Roman"/>
          <w:color w:val="FFFFFF" w:themeColor="background1"/>
        </w:rPr>
        <w:t>b</w:t>
      </w:r>
    </w:p>
    <w:p w14:paraId="3AE28952" w14:textId="77777777" w:rsidR="002963CF" w:rsidRDefault="002963CF">
      <w:pPr>
        <w:pStyle w:val="HorizontalLine"/>
        <w:jc w:val="both"/>
        <w:rPr>
          <w:rFonts w:ascii="Times New Roman" w:hAnsi="Times New Roman"/>
          <w:b/>
          <w:bCs/>
        </w:rPr>
      </w:pPr>
    </w:p>
    <w:p w14:paraId="1FBADFF0" w14:textId="77777777" w:rsidR="002963CF" w:rsidRDefault="00000000">
      <w:pPr>
        <w:pStyle w:val="Heading2"/>
        <w:spacing w:after="283"/>
        <w:jc w:val="both"/>
      </w:pPr>
      <w:r>
        <w:rPr>
          <w:rFonts w:ascii="Times New Roman" w:hAnsi="Times New Roman"/>
        </w:rPr>
        <w:lastRenderedPageBreak/>
        <w:t>9. Conclusion and Future Work</w:t>
      </w:r>
    </w:p>
    <w:p w14:paraId="5F2DC929" w14:textId="77777777" w:rsidR="002963CF" w:rsidRDefault="00000000">
      <w:pPr>
        <w:pStyle w:val="Heading3"/>
        <w:spacing w:after="283"/>
        <w:jc w:val="both"/>
      </w:pPr>
      <w:r>
        <w:rPr>
          <w:rFonts w:ascii="Times New Roman" w:hAnsi="Times New Roman"/>
        </w:rPr>
        <w:t>Conclusion</w:t>
      </w:r>
    </w:p>
    <w:p w14:paraId="7A8B14F7" w14:textId="77777777" w:rsidR="002963CF" w:rsidRDefault="00000000">
      <w:pPr>
        <w:pStyle w:val="BodyText"/>
        <w:jc w:val="both"/>
      </w:pPr>
      <w:r>
        <w:rPr>
          <w:rFonts w:ascii="Times New Roman" w:hAnsi="Times New Roman"/>
        </w:rPr>
        <w:t>This project successfully demonstrates the implementation of a secure, feature-rich messaging application using web technologies. The application provides essential communication functionality while maintaining strong security practices and administrative oversight capabilities. The use of PHP and MySQL enables robust server-side processing and data management, while HTML, CSS, and JavaScript create an engaging user interface.</w:t>
      </w:r>
    </w:p>
    <w:p w14:paraId="44B03739" w14:textId="77777777" w:rsidR="002963CF" w:rsidRDefault="00000000">
      <w:pPr>
        <w:pStyle w:val="BodyText"/>
        <w:jc w:val="both"/>
      </w:pPr>
      <w:r>
        <w:rPr>
          <w:rFonts w:ascii="Times New Roman" w:hAnsi="Times New Roman"/>
        </w:rPr>
        <w:t>The project achieves its core objectives of creating a messaging platform with role-based access control, secure authentication, and administrative management tools. The implementation showcases important web development concepts including database design, session management, prepared statements, password hashing, and responsive design.</w:t>
      </w:r>
    </w:p>
    <w:p w14:paraId="37436A56" w14:textId="77777777" w:rsidR="002963CF" w:rsidRDefault="00000000">
      <w:pPr>
        <w:pStyle w:val="BodyText"/>
        <w:jc w:val="both"/>
      </w:pPr>
      <w:r>
        <w:rPr>
          <w:rFonts w:ascii="Times New Roman" w:hAnsi="Times New Roman"/>
        </w:rPr>
        <w:t>Through this project, we have gained practical experience in full-stack web development, understanding the interaction between frontend and backend components, and implementing security best practices in web applications. The application serves as a foundation for more complex communication systems and demonstrates the principles of secure web application development.</w:t>
      </w:r>
    </w:p>
    <w:p w14:paraId="30533CE9" w14:textId="77777777" w:rsidR="002963CF" w:rsidRDefault="00000000">
      <w:pPr>
        <w:pStyle w:val="Heading3"/>
        <w:spacing w:after="283"/>
        <w:jc w:val="both"/>
      </w:pPr>
      <w:r>
        <w:rPr>
          <w:rFonts w:ascii="Times New Roman" w:hAnsi="Times New Roman"/>
        </w:rPr>
        <w:t>Future Enhancements</w:t>
      </w:r>
    </w:p>
    <w:p w14:paraId="04547E0E" w14:textId="77777777" w:rsidR="002963CF" w:rsidRDefault="00000000">
      <w:pPr>
        <w:pStyle w:val="BodyText"/>
        <w:jc w:val="both"/>
      </w:pPr>
      <w:r>
        <w:rPr>
          <w:rFonts w:ascii="Times New Roman" w:hAnsi="Times New Roman"/>
        </w:rPr>
        <w:t>Several potential improvements could be implemented to extend the functionality and usability of this system:</w:t>
      </w:r>
    </w:p>
    <w:p w14:paraId="17CA3C90" w14:textId="3B905BE9" w:rsidR="002963CF" w:rsidRDefault="005A4543">
      <w:pPr>
        <w:pStyle w:val="BodyText"/>
        <w:jc w:val="both"/>
      </w:pPr>
      <w:r>
        <w:rPr>
          <w:rStyle w:val="StrongEmphasis"/>
          <w:rFonts w:ascii="Times New Roman" w:hAnsi="Times New Roman"/>
        </w:rPr>
        <w:t>1</w:t>
      </w:r>
      <w:r w:rsidR="00000000">
        <w:rPr>
          <w:rStyle w:val="StrongEmphasis"/>
          <w:rFonts w:ascii="Times New Roman" w:hAnsi="Times New Roman"/>
        </w:rPr>
        <w:t>. Group Messaging:</w:t>
      </w:r>
      <w:r w:rsidR="00000000">
        <w:rPr>
          <w:rFonts w:ascii="Times New Roman" w:hAnsi="Times New Roman"/>
        </w:rPr>
        <w:t xml:space="preserve"> Implement group chat functionality allowing multiple users to participate in the same conversation. This would require modifications to the database schema and message routing logic.</w:t>
      </w:r>
    </w:p>
    <w:p w14:paraId="44821224" w14:textId="05442143" w:rsidR="002963CF" w:rsidRDefault="005A4543">
      <w:pPr>
        <w:pStyle w:val="BodyText"/>
        <w:jc w:val="both"/>
      </w:pPr>
      <w:r>
        <w:rPr>
          <w:rStyle w:val="StrongEmphasis"/>
          <w:rFonts w:ascii="Times New Roman" w:hAnsi="Times New Roman"/>
        </w:rPr>
        <w:t>2</w:t>
      </w:r>
      <w:r w:rsidR="00000000">
        <w:rPr>
          <w:rStyle w:val="StrongEmphasis"/>
          <w:rFonts w:ascii="Times New Roman" w:hAnsi="Times New Roman"/>
        </w:rPr>
        <w:t>. Message Encryption:</w:t>
      </w:r>
      <w:r w:rsidR="00000000">
        <w:rPr>
          <w:rFonts w:ascii="Times New Roman" w:hAnsi="Times New Roman"/>
        </w:rPr>
        <w:t xml:space="preserve"> Add end-to-end encryption for message content to ensure that even database administrators cannot read message contents. This would involve implementing public-key cryptography and key exchange protocols.</w:t>
      </w:r>
    </w:p>
    <w:p w14:paraId="20EA3A7F" w14:textId="3FC22647" w:rsidR="002963CF" w:rsidRDefault="005A4543">
      <w:pPr>
        <w:pStyle w:val="BodyText"/>
        <w:jc w:val="both"/>
      </w:pPr>
      <w:r>
        <w:rPr>
          <w:rStyle w:val="StrongEmphasis"/>
          <w:rFonts w:ascii="Times New Roman" w:hAnsi="Times New Roman"/>
        </w:rPr>
        <w:t>3</w:t>
      </w:r>
      <w:r w:rsidR="00000000">
        <w:rPr>
          <w:rStyle w:val="StrongEmphasis"/>
          <w:rFonts w:ascii="Times New Roman" w:hAnsi="Times New Roman"/>
        </w:rPr>
        <w:t>. User Blocking and Privacy Controls:</w:t>
      </w:r>
      <w:r w:rsidR="00000000">
        <w:rPr>
          <w:rFonts w:ascii="Times New Roman" w:hAnsi="Times New Roman"/>
        </w:rPr>
        <w:t xml:space="preserve"> Add features allowing users to block other users from sending them messages and configure privacy settings for their profiles.</w:t>
      </w:r>
    </w:p>
    <w:p w14:paraId="685E46AA" w14:textId="77777777" w:rsidR="002963CF" w:rsidRDefault="002963CF">
      <w:pPr>
        <w:pStyle w:val="HorizontalLine"/>
        <w:jc w:val="both"/>
        <w:rPr>
          <w:rFonts w:ascii="Times New Roman" w:hAnsi="Times New Roman"/>
          <w:b/>
          <w:bCs/>
        </w:rPr>
      </w:pPr>
    </w:p>
    <w:p w14:paraId="03C9E6EA" w14:textId="77777777" w:rsidR="002963CF" w:rsidRDefault="00000000">
      <w:pPr>
        <w:pStyle w:val="Heading2"/>
        <w:spacing w:after="283"/>
        <w:jc w:val="both"/>
      </w:pPr>
      <w:r>
        <w:rPr>
          <w:rFonts w:ascii="Times New Roman" w:hAnsi="Times New Roman"/>
        </w:rPr>
        <w:t>10. References</w:t>
      </w:r>
    </w:p>
    <w:p w14:paraId="73AC5BD9" w14:textId="77777777" w:rsidR="002963CF" w:rsidRDefault="00000000">
      <w:pPr>
        <w:pStyle w:val="Heading3"/>
        <w:spacing w:after="283"/>
        <w:jc w:val="both"/>
      </w:pPr>
      <w:r>
        <w:rPr>
          <w:rFonts w:ascii="Times New Roman" w:hAnsi="Times New Roman"/>
        </w:rPr>
        <w:t>Books and Documentation</w:t>
      </w:r>
    </w:p>
    <w:p w14:paraId="364C808E" w14:textId="77777777" w:rsidR="002963CF" w:rsidRDefault="00000000">
      <w:pPr>
        <w:pStyle w:val="BodyText"/>
        <w:numPr>
          <w:ilvl w:val="0"/>
          <w:numId w:val="20"/>
        </w:numPr>
        <w:tabs>
          <w:tab w:val="clear" w:pos="709"/>
          <w:tab w:val="left" w:pos="0"/>
        </w:tabs>
        <w:spacing w:after="0"/>
        <w:jc w:val="both"/>
      </w:pPr>
      <w:r>
        <w:rPr>
          <w:rFonts w:ascii="Times New Roman" w:hAnsi="Times New Roman"/>
        </w:rPr>
        <w:t xml:space="preserve">PHP Manual - Official PHP Documentation. Available at: https://www.php.net/manual/en/ </w:t>
      </w:r>
    </w:p>
    <w:p w14:paraId="2FEC90A4" w14:textId="77777777" w:rsidR="002963CF" w:rsidRDefault="00000000">
      <w:pPr>
        <w:pStyle w:val="BodyText"/>
        <w:numPr>
          <w:ilvl w:val="0"/>
          <w:numId w:val="20"/>
        </w:numPr>
        <w:tabs>
          <w:tab w:val="clear" w:pos="709"/>
          <w:tab w:val="left" w:pos="0"/>
        </w:tabs>
        <w:spacing w:after="0"/>
        <w:jc w:val="both"/>
      </w:pPr>
      <w:r>
        <w:rPr>
          <w:rFonts w:ascii="Times New Roman" w:hAnsi="Times New Roman"/>
        </w:rPr>
        <w:t xml:space="preserve">MySQL Reference Manual - Official MySQL Documentation. Available at: https://dev.mysql.com/doc/ </w:t>
      </w:r>
    </w:p>
    <w:p w14:paraId="2175C13E" w14:textId="77777777" w:rsidR="002963CF" w:rsidRDefault="00000000">
      <w:pPr>
        <w:pStyle w:val="BodyText"/>
        <w:numPr>
          <w:ilvl w:val="0"/>
          <w:numId w:val="20"/>
        </w:numPr>
        <w:tabs>
          <w:tab w:val="clear" w:pos="709"/>
          <w:tab w:val="left" w:pos="0"/>
        </w:tabs>
        <w:spacing w:after="0"/>
        <w:jc w:val="both"/>
      </w:pPr>
      <w:r>
        <w:rPr>
          <w:rFonts w:ascii="Times New Roman" w:hAnsi="Times New Roman"/>
        </w:rPr>
        <w:lastRenderedPageBreak/>
        <w:t xml:space="preserve">MDN Web Docs - HTML, CSS, and JavaScript References. Available at: https://developer.mozilla.org/ </w:t>
      </w:r>
    </w:p>
    <w:p w14:paraId="3D831CF3" w14:textId="77777777" w:rsidR="002963CF" w:rsidRDefault="00000000">
      <w:pPr>
        <w:pStyle w:val="BodyText"/>
        <w:numPr>
          <w:ilvl w:val="0"/>
          <w:numId w:val="20"/>
        </w:numPr>
        <w:tabs>
          <w:tab w:val="clear" w:pos="709"/>
          <w:tab w:val="left" w:pos="0"/>
        </w:tabs>
        <w:spacing w:after="0"/>
        <w:jc w:val="both"/>
      </w:pPr>
      <w:r>
        <w:rPr>
          <w:rFonts w:ascii="Times New Roman" w:hAnsi="Times New Roman"/>
        </w:rPr>
        <w:t xml:space="preserve">"PHP &amp; MySQL: Novice to Ninja" by Kevin Yank - </w:t>
      </w:r>
      <w:proofErr w:type="spellStart"/>
      <w:r>
        <w:rPr>
          <w:rFonts w:ascii="Times New Roman" w:hAnsi="Times New Roman"/>
        </w:rPr>
        <w:t>SitePoint</w:t>
      </w:r>
      <w:proofErr w:type="spellEnd"/>
      <w:r>
        <w:rPr>
          <w:rFonts w:ascii="Times New Roman" w:hAnsi="Times New Roman"/>
        </w:rPr>
        <w:t xml:space="preserve">, 7th Edition </w:t>
      </w:r>
    </w:p>
    <w:p w14:paraId="69FA5D4F" w14:textId="77777777" w:rsidR="002963CF" w:rsidRDefault="00000000">
      <w:pPr>
        <w:pStyle w:val="BodyText"/>
        <w:numPr>
          <w:ilvl w:val="0"/>
          <w:numId w:val="20"/>
        </w:numPr>
        <w:tabs>
          <w:tab w:val="clear" w:pos="709"/>
          <w:tab w:val="left" w:pos="0"/>
        </w:tabs>
        <w:jc w:val="both"/>
      </w:pPr>
      <w:r>
        <w:rPr>
          <w:rFonts w:ascii="Times New Roman" w:hAnsi="Times New Roman"/>
        </w:rPr>
        <w:t xml:space="preserve">"Learning PHP, MySQL &amp; JavaScript" by Robin Nixon - O'Reilly Media </w:t>
      </w:r>
    </w:p>
    <w:p w14:paraId="44DA8108" w14:textId="77777777" w:rsidR="002963CF" w:rsidRDefault="00000000">
      <w:pPr>
        <w:pStyle w:val="Heading3"/>
        <w:spacing w:after="283"/>
        <w:jc w:val="both"/>
      </w:pPr>
      <w:r>
        <w:rPr>
          <w:rFonts w:ascii="Times New Roman" w:hAnsi="Times New Roman"/>
        </w:rPr>
        <w:t>Web Resources</w:t>
      </w:r>
    </w:p>
    <w:p w14:paraId="0D94E7E0" w14:textId="77777777" w:rsidR="002963CF" w:rsidRDefault="00000000">
      <w:pPr>
        <w:pStyle w:val="BodyText"/>
        <w:numPr>
          <w:ilvl w:val="0"/>
          <w:numId w:val="21"/>
        </w:numPr>
        <w:tabs>
          <w:tab w:val="clear" w:pos="709"/>
          <w:tab w:val="left" w:pos="0"/>
        </w:tabs>
        <w:spacing w:after="0"/>
        <w:jc w:val="both"/>
      </w:pPr>
      <w:r>
        <w:rPr>
          <w:rFonts w:ascii="Times New Roman" w:hAnsi="Times New Roman"/>
        </w:rPr>
        <w:t xml:space="preserve">OWASP Top Ten Web Application Security Risks. Available at: https://owasp.org/www-project-top-ten/ </w:t>
      </w:r>
    </w:p>
    <w:p w14:paraId="2490394B" w14:textId="77777777" w:rsidR="002963CF" w:rsidRDefault="00000000">
      <w:pPr>
        <w:pStyle w:val="BodyText"/>
        <w:numPr>
          <w:ilvl w:val="0"/>
          <w:numId w:val="21"/>
        </w:numPr>
        <w:tabs>
          <w:tab w:val="clear" w:pos="709"/>
          <w:tab w:val="left" w:pos="0"/>
        </w:tabs>
        <w:spacing w:after="0"/>
        <w:jc w:val="both"/>
      </w:pPr>
      <w:r>
        <w:rPr>
          <w:rFonts w:ascii="Times New Roman" w:hAnsi="Times New Roman"/>
        </w:rPr>
        <w:t xml:space="preserve">PHP Security Best Practices - PHP The Right Way. Available at: https://phptherightway.com/ </w:t>
      </w:r>
    </w:p>
    <w:p w14:paraId="4BF2BF92" w14:textId="77777777" w:rsidR="002963CF" w:rsidRDefault="00000000">
      <w:pPr>
        <w:pStyle w:val="BodyText"/>
        <w:numPr>
          <w:ilvl w:val="0"/>
          <w:numId w:val="21"/>
        </w:numPr>
        <w:tabs>
          <w:tab w:val="clear" w:pos="709"/>
          <w:tab w:val="left" w:pos="0"/>
        </w:tabs>
        <w:spacing w:after="0"/>
        <w:jc w:val="both"/>
      </w:pPr>
      <w:r>
        <w:rPr>
          <w:rFonts w:ascii="Times New Roman" w:hAnsi="Times New Roman"/>
        </w:rPr>
        <w:t xml:space="preserve">W3Schools - Web Development Tutorials. Available at: https://www.w3schools.com/ </w:t>
      </w:r>
    </w:p>
    <w:p w14:paraId="3AAC2F43" w14:textId="77777777" w:rsidR="002963CF" w:rsidRDefault="00000000">
      <w:pPr>
        <w:pStyle w:val="BodyText"/>
        <w:numPr>
          <w:ilvl w:val="0"/>
          <w:numId w:val="21"/>
        </w:numPr>
        <w:tabs>
          <w:tab w:val="clear" w:pos="709"/>
          <w:tab w:val="left" w:pos="0"/>
        </w:tabs>
        <w:spacing w:after="0"/>
        <w:jc w:val="both"/>
      </w:pPr>
      <w:r>
        <w:rPr>
          <w:rFonts w:ascii="Times New Roman" w:hAnsi="Times New Roman"/>
        </w:rPr>
        <w:t xml:space="preserve">Stack Overflow - Developer Community Forum. Available at: https://stackoverflow.com/ </w:t>
      </w:r>
    </w:p>
    <w:p w14:paraId="7A9DF467" w14:textId="77777777" w:rsidR="002963CF" w:rsidRDefault="00000000">
      <w:pPr>
        <w:pStyle w:val="BodyText"/>
        <w:numPr>
          <w:ilvl w:val="0"/>
          <w:numId w:val="21"/>
        </w:numPr>
        <w:tabs>
          <w:tab w:val="clear" w:pos="709"/>
          <w:tab w:val="left" w:pos="0"/>
        </w:tabs>
        <w:jc w:val="both"/>
      </w:pPr>
      <w:r>
        <w:rPr>
          <w:rFonts w:ascii="Times New Roman" w:hAnsi="Times New Roman"/>
        </w:rPr>
        <w:t xml:space="preserve">CSS-Tricks - Web Design Articles and Tutorials. Available at: https://css-tricks.com/ </w:t>
      </w:r>
    </w:p>
    <w:p w14:paraId="18B6162C" w14:textId="77777777" w:rsidR="002963CF" w:rsidRDefault="00000000">
      <w:pPr>
        <w:pStyle w:val="Heading3"/>
        <w:spacing w:after="283"/>
        <w:jc w:val="both"/>
      </w:pPr>
      <w:r>
        <w:rPr>
          <w:rFonts w:ascii="Times New Roman" w:hAnsi="Times New Roman"/>
        </w:rPr>
        <w:t>Security References</w:t>
      </w:r>
    </w:p>
    <w:p w14:paraId="1C7D481D" w14:textId="77777777" w:rsidR="002963CF" w:rsidRDefault="00000000">
      <w:pPr>
        <w:pStyle w:val="BodyText"/>
        <w:numPr>
          <w:ilvl w:val="0"/>
          <w:numId w:val="22"/>
        </w:numPr>
        <w:tabs>
          <w:tab w:val="clear" w:pos="709"/>
          <w:tab w:val="left" w:pos="0"/>
        </w:tabs>
        <w:spacing w:after="0"/>
        <w:jc w:val="both"/>
      </w:pPr>
      <w:r>
        <w:rPr>
          <w:rFonts w:ascii="Times New Roman" w:hAnsi="Times New Roman"/>
        </w:rPr>
        <w:t xml:space="preserve">Password Hashing in PHP - PHP.net Documentation on </w:t>
      </w:r>
      <w:proofErr w:type="spellStart"/>
      <w:r>
        <w:rPr>
          <w:rFonts w:ascii="Times New Roman" w:hAnsi="Times New Roman"/>
        </w:rPr>
        <w:t>password_hash</w:t>
      </w:r>
      <w:proofErr w:type="spellEnd"/>
      <w:r>
        <w:rPr>
          <w:rFonts w:ascii="Times New Roman" w:hAnsi="Times New Roman"/>
        </w:rPr>
        <w:t xml:space="preserve">(). Available at: https://www.php.net/manual/en/function.password-hash.php </w:t>
      </w:r>
    </w:p>
    <w:p w14:paraId="0D4447DF" w14:textId="77777777" w:rsidR="002963CF" w:rsidRDefault="00000000">
      <w:pPr>
        <w:pStyle w:val="BodyText"/>
        <w:numPr>
          <w:ilvl w:val="0"/>
          <w:numId w:val="22"/>
        </w:numPr>
        <w:tabs>
          <w:tab w:val="clear" w:pos="709"/>
          <w:tab w:val="left" w:pos="0"/>
        </w:tabs>
        <w:spacing w:after="0"/>
        <w:jc w:val="both"/>
      </w:pPr>
      <w:r>
        <w:rPr>
          <w:rFonts w:ascii="Times New Roman" w:hAnsi="Times New Roman"/>
        </w:rPr>
        <w:t xml:space="preserve">Prepared Statements - </w:t>
      </w:r>
      <w:proofErr w:type="spellStart"/>
      <w:r>
        <w:rPr>
          <w:rFonts w:ascii="Times New Roman" w:hAnsi="Times New Roman"/>
        </w:rPr>
        <w:t>MySQLi</w:t>
      </w:r>
      <w:proofErr w:type="spellEnd"/>
      <w:r>
        <w:rPr>
          <w:rFonts w:ascii="Times New Roman" w:hAnsi="Times New Roman"/>
        </w:rPr>
        <w:t xml:space="preserve"> Documentation. Available at: https://www.php.net/manual/en/mysqli.quickstart.prepared-statements.php </w:t>
      </w:r>
    </w:p>
    <w:p w14:paraId="0F85E67E" w14:textId="77777777" w:rsidR="002963CF" w:rsidRDefault="00000000">
      <w:pPr>
        <w:pStyle w:val="BodyText"/>
        <w:numPr>
          <w:ilvl w:val="0"/>
          <w:numId w:val="22"/>
        </w:numPr>
        <w:tabs>
          <w:tab w:val="clear" w:pos="709"/>
          <w:tab w:val="left" w:pos="0"/>
        </w:tabs>
        <w:jc w:val="both"/>
      </w:pPr>
      <w:r>
        <w:rPr>
          <w:rFonts w:ascii="Times New Roman" w:hAnsi="Times New Roman"/>
        </w:rPr>
        <w:t xml:space="preserve">Content Security Policy Reference - Mozilla Developer Network. Available at: https://developer.mozilla.org/en-US/docs/Web/HTTP/CSP </w:t>
      </w:r>
    </w:p>
    <w:p w14:paraId="1EE83742" w14:textId="77777777" w:rsidR="002963CF" w:rsidRDefault="00000000">
      <w:pPr>
        <w:pStyle w:val="Heading3"/>
        <w:spacing w:after="283"/>
        <w:jc w:val="both"/>
      </w:pPr>
      <w:r>
        <w:rPr>
          <w:rFonts w:ascii="Times New Roman" w:hAnsi="Times New Roman"/>
        </w:rPr>
        <w:t>Tools and Technologies</w:t>
      </w:r>
    </w:p>
    <w:p w14:paraId="4D9C9D64" w14:textId="77777777" w:rsidR="002963CF" w:rsidRDefault="00000000">
      <w:pPr>
        <w:pStyle w:val="BodyText"/>
        <w:numPr>
          <w:ilvl w:val="0"/>
          <w:numId w:val="23"/>
        </w:numPr>
        <w:tabs>
          <w:tab w:val="clear" w:pos="709"/>
          <w:tab w:val="left" w:pos="0"/>
        </w:tabs>
        <w:spacing w:after="0"/>
        <w:jc w:val="both"/>
      </w:pPr>
      <w:r>
        <w:rPr>
          <w:rFonts w:ascii="Times New Roman" w:hAnsi="Times New Roman"/>
        </w:rPr>
        <w:t xml:space="preserve">XAMPP - Apache + MySQL + PHP Distribution using a Docker image. </w:t>
      </w:r>
    </w:p>
    <w:p w14:paraId="0C4EEAEF" w14:textId="77777777" w:rsidR="002963CF" w:rsidRDefault="00000000">
      <w:pPr>
        <w:pStyle w:val="BodyText"/>
        <w:numPr>
          <w:ilvl w:val="0"/>
          <w:numId w:val="23"/>
        </w:numPr>
        <w:tabs>
          <w:tab w:val="clear" w:pos="709"/>
          <w:tab w:val="left" w:pos="0"/>
        </w:tabs>
        <w:spacing w:after="0"/>
        <w:jc w:val="both"/>
      </w:pPr>
      <w:r>
        <w:rPr>
          <w:rFonts w:ascii="Times New Roman" w:hAnsi="Times New Roman"/>
        </w:rPr>
        <w:t xml:space="preserve">Visual Studio Code - Code Editor. Available at: https://code.visualstudio.com/ </w:t>
      </w:r>
    </w:p>
    <w:p w14:paraId="4A9791FD" w14:textId="77777777" w:rsidR="002963CF" w:rsidRDefault="00000000">
      <w:pPr>
        <w:pStyle w:val="BodyText"/>
        <w:numPr>
          <w:ilvl w:val="0"/>
          <w:numId w:val="23"/>
        </w:numPr>
        <w:tabs>
          <w:tab w:val="clear" w:pos="709"/>
          <w:tab w:val="left" w:pos="0"/>
        </w:tabs>
        <w:jc w:val="both"/>
      </w:pPr>
      <w:r>
        <w:rPr>
          <w:rFonts w:ascii="Times New Roman" w:hAnsi="Times New Roman"/>
        </w:rPr>
        <w:t xml:space="preserve">phpMyAdmin - Web-based MySQL Administration Tool. Available at: https://www.phpmyadmin.net/ </w:t>
      </w:r>
    </w:p>
    <w:p w14:paraId="33C87579" w14:textId="77777777" w:rsidR="002963CF" w:rsidRDefault="002963CF">
      <w:pPr>
        <w:pStyle w:val="HorizontalLine"/>
        <w:jc w:val="both"/>
        <w:rPr>
          <w:rFonts w:ascii="Times New Roman" w:hAnsi="Times New Roman"/>
          <w:b/>
          <w:bCs/>
        </w:rPr>
      </w:pPr>
    </w:p>
    <w:p w14:paraId="4B1525FA" w14:textId="298093E5" w:rsidR="00EE5F50" w:rsidRDefault="00EE5F50" w:rsidP="00EE5F50">
      <w:pPr>
        <w:jc w:val="both"/>
      </w:pPr>
      <w:r>
        <w:t xml:space="preserve"> </w:t>
      </w:r>
    </w:p>
    <w:sectPr w:rsidR="00EE5F50">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433D3"/>
    <w:multiLevelType w:val="multilevel"/>
    <w:tmpl w:val="DD72E9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EC6619A"/>
    <w:multiLevelType w:val="multilevel"/>
    <w:tmpl w:val="3ABEE0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98D77A4"/>
    <w:multiLevelType w:val="multilevel"/>
    <w:tmpl w:val="50B82106"/>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A7B22C7"/>
    <w:multiLevelType w:val="multilevel"/>
    <w:tmpl w:val="DC5C5B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0330BD2"/>
    <w:multiLevelType w:val="hybridMultilevel"/>
    <w:tmpl w:val="427AB7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10A37F9"/>
    <w:multiLevelType w:val="multilevel"/>
    <w:tmpl w:val="F740F86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213C24AF"/>
    <w:multiLevelType w:val="multilevel"/>
    <w:tmpl w:val="0AAE1A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274B3552"/>
    <w:multiLevelType w:val="multilevel"/>
    <w:tmpl w:val="896C64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294A28A6"/>
    <w:multiLevelType w:val="multilevel"/>
    <w:tmpl w:val="DB46BBA4"/>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AF36054"/>
    <w:multiLevelType w:val="multilevel"/>
    <w:tmpl w:val="A35CB1E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2CFF00A7"/>
    <w:multiLevelType w:val="multilevel"/>
    <w:tmpl w:val="68B08B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30446835"/>
    <w:multiLevelType w:val="multilevel"/>
    <w:tmpl w:val="2B18AF16"/>
    <w:lvl w:ilvl="0">
      <w:start w:val="1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2" w15:restartNumberingAfterBreak="0">
    <w:nsid w:val="36744EF7"/>
    <w:multiLevelType w:val="multilevel"/>
    <w:tmpl w:val="6474430A"/>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D082D48"/>
    <w:multiLevelType w:val="multilevel"/>
    <w:tmpl w:val="DBB4226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4" w15:restartNumberingAfterBreak="0">
    <w:nsid w:val="40DD155A"/>
    <w:multiLevelType w:val="multilevel"/>
    <w:tmpl w:val="AB0A3314"/>
    <w:lvl w:ilvl="0">
      <w:start w:val="6"/>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5" w15:restartNumberingAfterBreak="0">
    <w:nsid w:val="40EF5434"/>
    <w:multiLevelType w:val="hybridMultilevel"/>
    <w:tmpl w:val="3B102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936924"/>
    <w:multiLevelType w:val="multilevel"/>
    <w:tmpl w:val="AFD64E5A"/>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5309547A"/>
    <w:multiLevelType w:val="multilevel"/>
    <w:tmpl w:val="0876F73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8" w15:restartNumberingAfterBreak="0">
    <w:nsid w:val="5D67126B"/>
    <w:multiLevelType w:val="multilevel"/>
    <w:tmpl w:val="715A09CA"/>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697215D5"/>
    <w:multiLevelType w:val="multilevel"/>
    <w:tmpl w:val="6F3818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69A8202C"/>
    <w:multiLevelType w:val="hybridMultilevel"/>
    <w:tmpl w:val="CD524E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AD50EF"/>
    <w:multiLevelType w:val="multilevel"/>
    <w:tmpl w:val="40E03A3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2" w15:restartNumberingAfterBreak="0">
    <w:nsid w:val="6CC76988"/>
    <w:multiLevelType w:val="multilevel"/>
    <w:tmpl w:val="86BEB5E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7B5A059F"/>
    <w:multiLevelType w:val="multilevel"/>
    <w:tmpl w:val="BED8ECAE"/>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7B8157F1"/>
    <w:multiLevelType w:val="multilevel"/>
    <w:tmpl w:val="154A07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7C1326C0"/>
    <w:multiLevelType w:val="multilevel"/>
    <w:tmpl w:val="A2D4292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6" w15:restartNumberingAfterBreak="0">
    <w:nsid w:val="7DEA476F"/>
    <w:multiLevelType w:val="multilevel"/>
    <w:tmpl w:val="85F0BAFE"/>
    <w:lvl w:ilvl="0">
      <w:start w:val="14"/>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1622883600">
    <w:abstractNumId w:val="8"/>
  </w:num>
  <w:num w:numId="2" w16cid:durableId="2060202424">
    <w:abstractNumId w:val="12"/>
  </w:num>
  <w:num w:numId="3" w16cid:durableId="268315745">
    <w:abstractNumId w:val="2"/>
  </w:num>
  <w:num w:numId="4" w16cid:durableId="318312689">
    <w:abstractNumId w:val="16"/>
  </w:num>
  <w:num w:numId="5" w16cid:durableId="1187062738">
    <w:abstractNumId w:val="18"/>
  </w:num>
  <w:num w:numId="6" w16cid:durableId="1161194573">
    <w:abstractNumId w:val="23"/>
  </w:num>
  <w:num w:numId="7" w16cid:durableId="1988825903">
    <w:abstractNumId w:val="21"/>
  </w:num>
  <w:num w:numId="8" w16cid:durableId="1203404281">
    <w:abstractNumId w:val="9"/>
  </w:num>
  <w:num w:numId="9" w16cid:durableId="1546792775">
    <w:abstractNumId w:val="0"/>
  </w:num>
  <w:num w:numId="10" w16cid:durableId="1833980909">
    <w:abstractNumId w:val="24"/>
  </w:num>
  <w:num w:numId="11" w16cid:durableId="822701202">
    <w:abstractNumId w:val="22"/>
  </w:num>
  <w:num w:numId="12" w16cid:durableId="1754472555">
    <w:abstractNumId w:val="7"/>
  </w:num>
  <w:num w:numId="13" w16cid:durableId="186718668">
    <w:abstractNumId w:val="10"/>
  </w:num>
  <w:num w:numId="14" w16cid:durableId="1472482466">
    <w:abstractNumId w:val="19"/>
  </w:num>
  <w:num w:numId="15" w16cid:durableId="330064774">
    <w:abstractNumId w:val="25"/>
  </w:num>
  <w:num w:numId="16" w16cid:durableId="892738883">
    <w:abstractNumId w:val="6"/>
  </w:num>
  <w:num w:numId="17" w16cid:durableId="1985814699">
    <w:abstractNumId w:val="1"/>
  </w:num>
  <w:num w:numId="18" w16cid:durableId="37825510">
    <w:abstractNumId w:val="17"/>
  </w:num>
  <w:num w:numId="19" w16cid:durableId="1157961170">
    <w:abstractNumId w:val="13"/>
  </w:num>
  <w:num w:numId="20" w16cid:durableId="19353744">
    <w:abstractNumId w:val="5"/>
  </w:num>
  <w:num w:numId="21" w16cid:durableId="773063643">
    <w:abstractNumId w:val="14"/>
  </w:num>
  <w:num w:numId="22" w16cid:durableId="1126655415">
    <w:abstractNumId w:val="11"/>
  </w:num>
  <w:num w:numId="23" w16cid:durableId="1332876820">
    <w:abstractNumId w:val="26"/>
  </w:num>
  <w:num w:numId="24" w16cid:durableId="1907687449">
    <w:abstractNumId w:val="3"/>
  </w:num>
  <w:num w:numId="25" w16cid:durableId="39525189">
    <w:abstractNumId w:val="20"/>
  </w:num>
  <w:num w:numId="26" w16cid:durableId="1434980793">
    <w:abstractNumId w:val="4"/>
  </w:num>
  <w:num w:numId="27" w16cid:durableId="6294776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963CF"/>
    <w:rsid w:val="000B32B7"/>
    <w:rsid w:val="0013495C"/>
    <w:rsid w:val="001E1507"/>
    <w:rsid w:val="002963CF"/>
    <w:rsid w:val="00321BA8"/>
    <w:rsid w:val="003C4746"/>
    <w:rsid w:val="004565CF"/>
    <w:rsid w:val="004E2A04"/>
    <w:rsid w:val="004F2158"/>
    <w:rsid w:val="005818E9"/>
    <w:rsid w:val="005A4543"/>
    <w:rsid w:val="00672090"/>
    <w:rsid w:val="0068128C"/>
    <w:rsid w:val="006F5D4B"/>
    <w:rsid w:val="00885632"/>
    <w:rsid w:val="009D4020"/>
    <w:rsid w:val="00A06DA3"/>
    <w:rsid w:val="00AD3B13"/>
    <w:rsid w:val="00AF1D39"/>
    <w:rsid w:val="00B22C0A"/>
    <w:rsid w:val="00C72136"/>
    <w:rsid w:val="00DC7ABE"/>
    <w:rsid w:val="00E83065"/>
    <w:rsid w:val="00EE5F50"/>
    <w:rsid w:val="00EF69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ADBB"/>
  <w15:docId w15:val="{5F473650-B5BC-4498-8D64-B6EB9F6D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18BF"/>
  </w:style>
  <w:style w:type="character" w:customStyle="1" w:styleId="FooterChar">
    <w:name w:val="Footer Char"/>
    <w:basedOn w:val="DefaultParagraphFont"/>
    <w:link w:val="Footer"/>
    <w:uiPriority w:val="99"/>
    <w:qFormat/>
    <w:rsid w:val="00E618BF"/>
  </w:style>
  <w:style w:type="character" w:customStyle="1" w:styleId="Heading1Char">
    <w:name w:val="Heading 1 Char"/>
    <w:basedOn w:val="DefaultParagraphFont"/>
    <w:link w:val="Heading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qFormat/>
    <w:rsid w:val="00AA1D8D"/>
  </w:style>
  <w:style w:type="character" w:customStyle="1" w:styleId="BodyText2Char">
    <w:name w:val="Body Text 2 Char"/>
    <w:basedOn w:val="DefaultParagraphFont"/>
    <w:link w:val="BodyText2"/>
    <w:uiPriority w:val="99"/>
    <w:qFormat/>
    <w:rsid w:val="00AA1D8D"/>
  </w:style>
  <w:style w:type="character" w:customStyle="1" w:styleId="BodyText3Char">
    <w:name w:val="Body Text 3 Char"/>
    <w:basedOn w:val="DefaultParagraphFont"/>
    <w:link w:val="BodyText3"/>
    <w:uiPriority w:val="99"/>
    <w:qFormat/>
    <w:rsid w:val="00AA1D8D"/>
    <w:rPr>
      <w:sz w:val="16"/>
      <w:szCs w:val="16"/>
    </w:rPr>
  </w:style>
  <w:style w:type="character" w:customStyle="1" w:styleId="MacroTextChar">
    <w:name w:val="Macro Text Char"/>
    <w:basedOn w:val="DefaultParagraphFont"/>
    <w:link w:val="MacroText"/>
    <w:uiPriority w:val="99"/>
    <w:qFormat/>
    <w:rsid w:val="0029639D"/>
    <w:rPr>
      <w:rFonts w:ascii="Courier" w:hAnsi="Courier"/>
      <w:sz w:val="20"/>
      <w:szCs w:val="20"/>
    </w:rPr>
  </w:style>
  <w:style w:type="character" w:customStyle="1" w:styleId="QuoteChar">
    <w:name w:val="Quote Char"/>
    <w:basedOn w:val="DefaultParagraphFont"/>
    <w:link w:val="Quote"/>
    <w:uiPriority w:val="29"/>
    <w:qFormat/>
    <w:rsid w:val="00FC693F"/>
    <w:rPr>
      <w:i/>
      <w:iCs/>
      <w:color w:val="000000" w:themeColor="text1"/>
    </w:rPr>
  </w:style>
  <w:style w:type="character" w:customStyle="1" w:styleId="Heading4Char">
    <w:name w:val="Heading 4 Char"/>
    <w:basedOn w:val="DefaultParagraphFont"/>
    <w:link w:val="Heading4"/>
    <w:uiPriority w:val="9"/>
    <w:semiHidden/>
    <w:qFormat/>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customStyle="1" w:styleId="IntenseQuoteChar">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uiPriority w:val="99"/>
    <w:unhideWhenUsed/>
    <w:rsid w:val="00AA1D8D"/>
    <w:pPr>
      <w:spacing w:after="120"/>
    </w:pPr>
  </w:style>
  <w:style w:type="paragraph" w:styleId="List">
    <w:name w:val="List"/>
    <w:basedOn w:val="Normal"/>
    <w:uiPriority w:val="99"/>
    <w:unhideWhenUsed/>
    <w:rsid w:val="00AA1D8D"/>
    <w:pPr>
      <w:ind w:left="360" w:hanging="360"/>
      <w:contextualSpacing/>
    </w:p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paragraph" w:styleId="NoSpacing">
    <w:name w:val="No Spacing"/>
    <w:uiPriority w:val="1"/>
    <w:qFormat/>
    <w:rsid w:val="00FC693F"/>
  </w:style>
  <w:style w:type="paragraph" w:styleId="Title">
    <w:name w:val="Title"/>
    <w:basedOn w:val="Normal"/>
    <w:next w:val="Normal"/>
    <w:link w:val="TitleChar"/>
    <w:uiPriority w:val="10"/>
    <w:qFormat/>
    <w:rsid w:val="00FC693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2">
    <w:name w:val="Body Text 2"/>
    <w:basedOn w:val="Normal"/>
    <w:link w:val="BodyText2Char"/>
    <w:uiPriority w:val="99"/>
    <w:unhideWhenUsed/>
    <w:qFormat/>
    <w:rsid w:val="00AA1D8D"/>
    <w:pPr>
      <w:spacing w:after="120" w:line="480" w:lineRule="auto"/>
    </w:pPr>
  </w:style>
  <w:style w:type="paragraph" w:styleId="BodyText3">
    <w:name w:val="Body Text 3"/>
    <w:basedOn w:val="Normal"/>
    <w:link w:val="BodyText3Char"/>
    <w:uiPriority w:val="99"/>
    <w:unhideWhenUsed/>
    <w:qFormat/>
    <w:rsid w:val="00AA1D8D"/>
    <w:pPr>
      <w:spacing w:after="120"/>
    </w:pPr>
    <w:rPr>
      <w:sz w:val="16"/>
      <w:szCs w:val="16"/>
    </w:rPr>
  </w:style>
  <w:style w:type="paragraph" w:styleId="ListBullet3">
    <w:name w:val="List Bullet 3"/>
    <w:basedOn w:val="Normal"/>
    <w:uiPriority w:val="99"/>
    <w:unhideWhenUsed/>
    <w:qFormat/>
    <w:rsid w:val="00326F90"/>
    <w:pPr>
      <w:numPr>
        <w:numId w:val="3"/>
      </w:numPr>
      <w:contextualSpacing/>
    </w:pPr>
  </w:style>
  <w:style w:type="paragraph" w:styleId="ListBullet4">
    <w:name w:val="List Bullet 4"/>
    <w:basedOn w:val="Normal"/>
    <w:uiPriority w:val="99"/>
    <w:unhideWhenUsed/>
    <w:qFormat/>
    <w:rsid w:val="00326F90"/>
    <w:pPr>
      <w:ind w:left="1080" w:hanging="360"/>
      <w:contextualSpacing/>
    </w:pPr>
  </w:style>
  <w:style w:type="paragraph" w:styleId="ListBullet">
    <w:name w:val="List Bullet"/>
    <w:basedOn w:val="Normal"/>
    <w:uiPriority w:val="99"/>
    <w:unhideWhenUsed/>
    <w:qFormat/>
    <w:rsid w:val="00326F90"/>
    <w:pPr>
      <w:numPr>
        <w:numId w:val="1"/>
      </w:numPr>
      <w:contextualSpacing/>
    </w:pPr>
  </w:style>
  <w:style w:type="paragraph" w:styleId="ListBullet2">
    <w:name w:val="List Bullet 2"/>
    <w:basedOn w:val="Normal"/>
    <w:uiPriority w:val="99"/>
    <w:unhideWhenUsed/>
    <w:qFormat/>
    <w:rsid w:val="00326F90"/>
    <w:pPr>
      <w:numPr>
        <w:numId w:val="2"/>
      </w:numPr>
      <w:contextualSpacing/>
    </w:pPr>
  </w:style>
  <w:style w:type="paragraph" w:styleId="ListNumber">
    <w:name w:val="List Number"/>
    <w:basedOn w:val="Normal"/>
    <w:uiPriority w:val="99"/>
    <w:unhideWhenUsed/>
    <w:qFormat/>
    <w:rsid w:val="00326F90"/>
    <w:pPr>
      <w:numPr>
        <w:numId w:val="4"/>
      </w:numPr>
      <w:contextualSpacing/>
    </w:pPr>
  </w:style>
  <w:style w:type="paragraph" w:styleId="ListNumber2">
    <w:name w:val="List Number 2"/>
    <w:basedOn w:val="Normal"/>
    <w:uiPriority w:val="99"/>
    <w:unhideWhenUsed/>
    <w:qFormat/>
    <w:rsid w:val="0029639D"/>
    <w:pPr>
      <w:numPr>
        <w:numId w:val="5"/>
      </w:numPr>
      <w:contextualSpacing/>
    </w:pPr>
  </w:style>
  <w:style w:type="paragraph" w:styleId="ListNumber3">
    <w:name w:val="List Number 3"/>
    <w:basedOn w:val="Normal"/>
    <w:uiPriority w:val="99"/>
    <w:unhideWhenUsed/>
    <w:qFormat/>
    <w:rsid w:val="0029639D"/>
    <w:pPr>
      <w:numPr>
        <w:numId w:val="6"/>
      </w:numPr>
      <w:contextualSpacing/>
    </w:pPr>
  </w:style>
  <w:style w:type="paragraph" w:styleId="ListContinue">
    <w:name w:val="List Continue"/>
    <w:basedOn w:val="Normal"/>
    <w:uiPriority w:val="99"/>
    <w:unhideWhenUsed/>
    <w:qFormat/>
    <w:rsid w:val="0029639D"/>
    <w:pPr>
      <w:spacing w:after="120"/>
      <w:ind w:left="360"/>
      <w:contextualSpacing/>
    </w:pPr>
  </w:style>
  <w:style w:type="paragraph" w:styleId="ListContinue2">
    <w:name w:val="List Continue 2"/>
    <w:basedOn w:val="Normal"/>
    <w:uiPriority w:val="99"/>
    <w:unhideWhenUsed/>
    <w:qFormat/>
    <w:rsid w:val="0029639D"/>
    <w:pPr>
      <w:spacing w:after="120"/>
      <w:ind w:left="720"/>
      <w:contextualSpacing/>
    </w:pPr>
  </w:style>
  <w:style w:type="paragraph" w:styleId="ListContinue3">
    <w:name w:val="List Continue 3"/>
    <w:basedOn w:val="Normal"/>
    <w:uiPriority w:val="99"/>
    <w:unhideWhenUsed/>
    <w:qFormat/>
    <w:rsid w:val="0029639D"/>
    <w:pPr>
      <w:spacing w:after="120"/>
      <w:ind w:left="1080"/>
      <w:contextualSpacing/>
    </w:pPr>
  </w:style>
  <w:style w:type="paragraph" w:styleId="MacroText">
    <w:name w:val="macro"/>
    <w:link w:val="MacroText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pPr>
    <w:rPr>
      <w:b/>
      <w:bCs/>
      <w:i/>
      <w:iCs/>
      <w:color w:val="4F81BD" w:themeColor="accent1"/>
    </w:rPr>
  </w:style>
  <w:style w:type="paragraph" w:styleId="IndexHeading">
    <w:name w:val="index heading"/>
    <w:basedOn w:val="Heading"/>
  </w:style>
  <w:style w:type="paragraph" w:styleId="TOCHeading">
    <w:name w:val="TOC Heading"/>
    <w:basedOn w:val="Heading1"/>
    <w:next w:val="Normal"/>
    <w:uiPriority w:val="39"/>
    <w:semiHidden/>
    <w:unhideWhenUsed/>
    <w:qFormat/>
    <w:rsid w:val="00FC693F"/>
    <w:pPr>
      <w:outlineLvl w:val="9"/>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688976">
      <w:bodyDiv w:val="1"/>
      <w:marLeft w:val="0"/>
      <w:marRight w:val="0"/>
      <w:marTop w:val="0"/>
      <w:marBottom w:val="0"/>
      <w:divBdr>
        <w:top w:val="none" w:sz="0" w:space="0" w:color="auto"/>
        <w:left w:val="none" w:sz="0" w:space="0" w:color="auto"/>
        <w:bottom w:val="none" w:sz="0" w:space="0" w:color="auto"/>
        <w:right w:val="none" w:sz="0" w:space="0" w:color="auto"/>
      </w:divBdr>
      <w:divsChild>
        <w:div w:id="1793548492">
          <w:marLeft w:val="0"/>
          <w:marRight w:val="0"/>
          <w:marTop w:val="0"/>
          <w:marBottom w:val="0"/>
          <w:divBdr>
            <w:top w:val="none" w:sz="0" w:space="0" w:color="auto"/>
            <w:left w:val="none" w:sz="0" w:space="0" w:color="auto"/>
            <w:bottom w:val="none" w:sz="0" w:space="0" w:color="auto"/>
            <w:right w:val="none" w:sz="0" w:space="0" w:color="auto"/>
          </w:divBdr>
          <w:divsChild>
            <w:div w:id="1005985091">
              <w:marLeft w:val="0"/>
              <w:marRight w:val="0"/>
              <w:marTop w:val="0"/>
              <w:marBottom w:val="0"/>
              <w:divBdr>
                <w:top w:val="none" w:sz="0" w:space="0" w:color="auto"/>
                <w:left w:val="none" w:sz="0" w:space="0" w:color="auto"/>
                <w:bottom w:val="none" w:sz="0" w:space="0" w:color="auto"/>
                <w:right w:val="none" w:sz="0" w:space="0" w:color="auto"/>
              </w:divBdr>
            </w:div>
            <w:div w:id="653997141">
              <w:marLeft w:val="0"/>
              <w:marRight w:val="0"/>
              <w:marTop w:val="0"/>
              <w:marBottom w:val="0"/>
              <w:divBdr>
                <w:top w:val="none" w:sz="0" w:space="0" w:color="auto"/>
                <w:left w:val="none" w:sz="0" w:space="0" w:color="auto"/>
                <w:bottom w:val="none" w:sz="0" w:space="0" w:color="auto"/>
                <w:right w:val="none" w:sz="0" w:space="0" w:color="auto"/>
              </w:divBdr>
            </w:div>
            <w:div w:id="1167594291">
              <w:marLeft w:val="0"/>
              <w:marRight w:val="0"/>
              <w:marTop w:val="0"/>
              <w:marBottom w:val="0"/>
              <w:divBdr>
                <w:top w:val="none" w:sz="0" w:space="0" w:color="auto"/>
                <w:left w:val="none" w:sz="0" w:space="0" w:color="auto"/>
                <w:bottom w:val="none" w:sz="0" w:space="0" w:color="auto"/>
                <w:right w:val="none" w:sz="0" w:space="0" w:color="auto"/>
              </w:divBdr>
            </w:div>
            <w:div w:id="205721652">
              <w:marLeft w:val="0"/>
              <w:marRight w:val="0"/>
              <w:marTop w:val="0"/>
              <w:marBottom w:val="0"/>
              <w:divBdr>
                <w:top w:val="none" w:sz="0" w:space="0" w:color="auto"/>
                <w:left w:val="none" w:sz="0" w:space="0" w:color="auto"/>
                <w:bottom w:val="none" w:sz="0" w:space="0" w:color="auto"/>
                <w:right w:val="none" w:sz="0" w:space="0" w:color="auto"/>
              </w:divBdr>
            </w:div>
            <w:div w:id="890044616">
              <w:marLeft w:val="0"/>
              <w:marRight w:val="0"/>
              <w:marTop w:val="0"/>
              <w:marBottom w:val="0"/>
              <w:divBdr>
                <w:top w:val="none" w:sz="0" w:space="0" w:color="auto"/>
                <w:left w:val="none" w:sz="0" w:space="0" w:color="auto"/>
                <w:bottom w:val="none" w:sz="0" w:space="0" w:color="auto"/>
                <w:right w:val="none" w:sz="0" w:space="0" w:color="auto"/>
              </w:divBdr>
            </w:div>
            <w:div w:id="98913599">
              <w:marLeft w:val="0"/>
              <w:marRight w:val="0"/>
              <w:marTop w:val="0"/>
              <w:marBottom w:val="0"/>
              <w:divBdr>
                <w:top w:val="none" w:sz="0" w:space="0" w:color="auto"/>
                <w:left w:val="none" w:sz="0" w:space="0" w:color="auto"/>
                <w:bottom w:val="none" w:sz="0" w:space="0" w:color="auto"/>
                <w:right w:val="none" w:sz="0" w:space="0" w:color="auto"/>
              </w:divBdr>
            </w:div>
            <w:div w:id="412508305">
              <w:marLeft w:val="0"/>
              <w:marRight w:val="0"/>
              <w:marTop w:val="0"/>
              <w:marBottom w:val="0"/>
              <w:divBdr>
                <w:top w:val="none" w:sz="0" w:space="0" w:color="auto"/>
                <w:left w:val="none" w:sz="0" w:space="0" w:color="auto"/>
                <w:bottom w:val="none" w:sz="0" w:space="0" w:color="auto"/>
                <w:right w:val="none" w:sz="0" w:space="0" w:color="auto"/>
              </w:divBdr>
            </w:div>
            <w:div w:id="11480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14</Pages>
  <Words>2838</Words>
  <Characters>16180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Avijit Singh - 123166995 - MITMPL</cp:lastModifiedBy>
  <cp:revision>60</cp:revision>
  <dcterms:created xsi:type="dcterms:W3CDTF">2013-12-23T23:15:00Z</dcterms:created>
  <dcterms:modified xsi:type="dcterms:W3CDTF">2025-10-31T03:14:00Z</dcterms:modified>
  <dc:language>en-US</dc:language>
</cp:coreProperties>
</file>